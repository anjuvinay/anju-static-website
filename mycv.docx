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center" w:tblpY="-106"/>
        <w:tblW w:w="5481" w:type="pct"/>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Layout w:type="fixed"/>
        <w:tblCellMar>
          <w:left w:w="288" w:type="dxa"/>
          <w:right w:w="0" w:type="dxa"/>
        </w:tblCellMar>
        <w:tblLook w:val="04A0" w:firstRow="1" w:lastRow="0" w:firstColumn="1" w:lastColumn="0" w:noHBand="0" w:noVBand="1"/>
      </w:tblPr>
      <w:tblGrid>
        <w:gridCol w:w="468"/>
        <w:gridCol w:w="10503"/>
      </w:tblGrid>
      <w:tr w:rsidR="007D307C" w:rsidTr="003A4302">
        <w:trPr>
          <w:trHeight w:val="2242"/>
        </w:trPr>
        <w:tc>
          <w:tcPr>
            <w:tcW w:w="468" w:type="dxa"/>
            <w:shd w:val="clear" w:color="auto" w:fill="9FB8CD" w:themeFill="accent2"/>
          </w:tcPr>
          <w:p w:rsidR="007D307C" w:rsidRDefault="007D307C" w:rsidP="000B00D2">
            <w:pPr>
              <w:pStyle w:val="NoSpacing"/>
            </w:pPr>
          </w:p>
        </w:tc>
        <w:tc>
          <w:tcPr>
            <w:tcW w:w="10503" w:type="dxa"/>
            <w:tcMar>
              <w:top w:w="360" w:type="dxa"/>
              <w:left w:w="360" w:type="dxa"/>
              <w:bottom w:w="360" w:type="dxa"/>
              <w:right w:w="360" w:type="dxa"/>
            </w:tcMar>
            <w:vAlign w:val="center"/>
          </w:tcPr>
          <w:p w:rsidR="007D307C" w:rsidRPr="00DC6773" w:rsidRDefault="007D307C" w:rsidP="000B00D2">
            <w:pPr>
              <w:pStyle w:val="PersonalName"/>
              <w:rPr>
                <w:color w:val="auto"/>
              </w:rPr>
            </w:pPr>
            <w:r w:rsidRPr="00DC6773">
              <w:rPr>
                <w:color w:val="auto"/>
                <w:spacing w:val="10"/>
              </w:rPr>
              <w:sym w:font="Wingdings 3" w:char="F07D"/>
            </w:r>
            <w:sdt>
              <w:sdtPr>
                <w:rPr>
                  <w:rFonts w:ascii="Times New Roman" w:hAnsi="Times New Roman"/>
                  <w:color w:val="auto"/>
                  <w:sz w:val="44"/>
                </w:rPr>
                <w:id w:val="10979384"/>
                <w:placeholder>
                  <w:docPart w:val="48E14597D9B440A5B9894681DC444BD7"/>
                </w:placeholder>
                <w:dataBinding w:prefixMappings="xmlns:ns0='http://schemas.openxmlformats.org/package/2006/metadata/core-properties' xmlns:ns1='http://purl.org/dc/elements/1.1/'" w:xpath="/ns0:coreProperties[1]/ns1:creator[1]" w:storeItemID="{6C3C8BC8-F283-45AE-878A-BAB7291924A1}"/>
                <w:text/>
              </w:sdtPr>
              <w:sdtEndPr/>
              <w:sdtContent>
                <w:r w:rsidRPr="00980E3C">
                  <w:rPr>
                    <w:rFonts w:ascii="Times New Roman" w:hAnsi="Times New Roman"/>
                    <w:color w:val="auto"/>
                    <w:sz w:val="44"/>
                  </w:rPr>
                  <w:t>Anju P S</w:t>
                </w:r>
              </w:sdtContent>
            </w:sdt>
          </w:p>
          <w:p w:rsidR="007D307C" w:rsidRPr="00DC6773" w:rsidRDefault="007D307C" w:rsidP="000B00D2">
            <w:pPr>
              <w:pStyle w:val="AddressText"/>
              <w:spacing w:line="240" w:lineRule="auto"/>
              <w:rPr>
                <w:rFonts w:ascii="Times New Roman" w:hAnsi="Times New Roman"/>
                <w:color w:val="auto"/>
                <w:sz w:val="22"/>
                <w:szCs w:val="22"/>
              </w:rPr>
            </w:pPr>
            <w:r w:rsidRPr="00DC6773">
              <w:rPr>
                <w:rFonts w:ascii="Times New Roman" w:hAnsi="Times New Roman"/>
                <w:color w:val="auto"/>
                <w:sz w:val="22"/>
                <w:szCs w:val="22"/>
              </w:rPr>
              <w:t xml:space="preserve"> Prestige Casabella,</w:t>
            </w:r>
          </w:p>
          <w:p w:rsidR="007D307C" w:rsidRPr="00DC6773" w:rsidRDefault="007D307C" w:rsidP="000B00D2">
            <w:pPr>
              <w:pStyle w:val="AddressText"/>
              <w:tabs>
                <w:tab w:val="left" w:pos="3960"/>
                <w:tab w:val="right" w:pos="9900"/>
              </w:tabs>
              <w:spacing w:line="240" w:lineRule="auto"/>
              <w:rPr>
                <w:rFonts w:ascii="Times New Roman" w:hAnsi="Times New Roman"/>
                <w:color w:val="auto"/>
                <w:sz w:val="22"/>
                <w:szCs w:val="22"/>
              </w:rPr>
            </w:pPr>
            <w:r w:rsidRPr="00DC6773">
              <w:rPr>
                <w:rFonts w:ascii="Times New Roman" w:hAnsi="Times New Roman"/>
                <w:color w:val="auto"/>
                <w:sz w:val="22"/>
                <w:szCs w:val="22"/>
              </w:rPr>
              <w:t>Neeladri road,</w:t>
            </w:r>
            <w:r w:rsidR="0036572D">
              <w:rPr>
                <w:rFonts w:ascii="Times New Roman" w:hAnsi="Times New Roman"/>
                <w:color w:val="auto"/>
                <w:sz w:val="22"/>
                <w:szCs w:val="22"/>
              </w:rPr>
              <w:t xml:space="preserve"> chikkatoguru village</w:t>
            </w:r>
            <w:r w:rsidR="000D3FD1">
              <w:rPr>
                <w:rFonts w:ascii="Times New Roman" w:hAnsi="Times New Roman"/>
                <w:color w:val="auto"/>
                <w:sz w:val="22"/>
                <w:szCs w:val="22"/>
              </w:rPr>
              <w:t>,</w:t>
            </w:r>
          </w:p>
          <w:p w:rsidR="007D307C" w:rsidRPr="00DC6773" w:rsidRDefault="007D307C" w:rsidP="000B00D2">
            <w:pPr>
              <w:pStyle w:val="AddressText"/>
              <w:spacing w:line="240" w:lineRule="auto"/>
              <w:rPr>
                <w:rFonts w:ascii="Times New Roman" w:hAnsi="Times New Roman"/>
                <w:color w:val="auto"/>
                <w:sz w:val="22"/>
                <w:szCs w:val="22"/>
              </w:rPr>
            </w:pPr>
            <w:r w:rsidRPr="00DC6773">
              <w:rPr>
                <w:rFonts w:ascii="Times New Roman" w:hAnsi="Times New Roman"/>
                <w:color w:val="auto"/>
                <w:sz w:val="22"/>
                <w:szCs w:val="22"/>
              </w:rPr>
              <w:t>Electronic City Phase 1,</w:t>
            </w:r>
            <w:r w:rsidR="00A008CB">
              <w:rPr>
                <w:rFonts w:ascii="Times New Roman" w:hAnsi="Times New Roman"/>
                <w:color w:val="auto"/>
                <w:sz w:val="22"/>
                <w:szCs w:val="22"/>
              </w:rPr>
              <w:t xml:space="preserve"> Bangalore,</w:t>
            </w:r>
          </w:p>
          <w:p w:rsidR="007D307C" w:rsidRPr="00DC6773" w:rsidRDefault="007D307C" w:rsidP="000B00D2">
            <w:pPr>
              <w:pStyle w:val="AddressText"/>
              <w:spacing w:line="240" w:lineRule="auto"/>
              <w:rPr>
                <w:rFonts w:ascii="Times New Roman" w:hAnsi="Times New Roman"/>
                <w:color w:val="auto"/>
                <w:sz w:val="22"/>
                <w:szCs w:val="22"/>
              </w:rPr>
            </w:pPr>
            <w:r w:rsidRPr="00DC6773">
              <w:rPr>
                <w:rFonts w:ascii="Times New Roman" w:hAnsi="Times New Roman"/>
                <w:color w:val="auto"/>
                <w:sz w:val="22"/>
                <w:szCs w:val="22"/>
              </w:rPr>
              <w:t>Karnataka</w:t>
            </w:r>
            <w:r w:rsidR="00A008CB">
              <w:rPr>
                <w:rFonts w:ascii="Times New Roman" w:hAnsi="Times New Roman"/>
                <w:color w:val="auto"/>
                <w:sz w:val="22"/>
                <w:szCs w:val="22"/>
              </w:rPr>
              <w:t>, PIN-560100</w:t>
            </w:r>
          </w:p>
          <w:p w:rsidR="007D307C" w:rsidRPr="00DC6773" w:rsidRDefault="00BD6DB1" w:rsidP="000B00D2">
            <w:pPr>
              <w:pStyle w:val="AddressText"/>
              <w:spacing w:line="240" w:lineRule="auto"/>
              <w:rPr>
                <w:rFonts w:ascii="Times New Roman" w:hAnsi="Times New Roman"/>
                <w:color w:val="auto"/>
                <w:sz w:val="22"/>
                <w:szCs w:val="22"/>
              </w:rPr>
            </w:pPr>
            <w:r>
              <w:rPr>
                <w:rFonts w:ascii="Times New Roman" w:hAnsi="Times New Roman"/>
                <w:color w:val="auto"/>
                <w:sz w:val="22"/>
                <w:szCs w:val="22"/>
              </w:rPr>
              <w:t>Phone: +918882</w:t>
            </w:r>
            <w:bookmarkStart w:id="0" w:name="_GoBack"/>
            <w:bookmarkEnd w:id="0"/>
            <w:r>
              <w:rPr>
                <w:rFonts w:ascii="Times New Roman" w:hAnsi="Times New Roman"/>
                <w:color w:val="auto"/>
                <w:sz w:val="22"/>
                <w:szCs w:val="22"/>
              </w:rPr>
              <w:t>025</w:t>
            </w:r>
            <w:r w:rsidR="007D307C" w:rsidRPr="00DC6773">
              <w:rPr>
                <w:rFonts w:ascii="Times New Roman" w:hAnsi="Times New Roman"/>
                <w:color w:val="auto"/>
                <w:sz w:val="22"/>
                <w:szCs w:val="22"/>
              </w:rPr>
              <w:t>542</w:t>
            </w:r>
          </w:p>
          <w:p w:rsidR="007D307C" w:rsidRDefault="007D307C" w:rsidP="000B00D2">
            <w:pPr>
              <w:pStyle w:val="AddressText"/>
              <w:spacing w:line="240" w:lineRule="auto"/>
              <w:rPr>
                <w:sz w:val="24"/>
              </w:rPr>
            </w:pPr>
            <w:r w:rsidRPr="00DC6773">
              <w:rPr>
                <w:rFonts w:ascii="Times New Roman" w:hAnsi="Times New Roman"/>
                <w:color w:val="auto"/>
                <w:sz w:val="22"/>
                <w:szCs w:val="22"/>
              </w:rPr>
              <w:t xml:space="preserve">E-mail: </w:t>
            </w:r>
            <w:hyperlink r:id="rId9" w:history="1">
              <w:r w:rsidRPr="00DC6773">
                <w:rPr>
                  <w:rStyle w:val="Hyperlink"/>
                  <w:rFonts w:ascii="Times New Roman" w:hAnsi="Times New Roman"/>
                  <w:color w:val="auto"/>
                  <w:sz w:val="22"/>
                  <w:szCs w:val="22"/>
                </w:rPr>
                <w:t>aanjups88@gmail.com</w:t>
              </w:r>
            </w:hyperlink>
          </w:p>
        </w:tc>
      </w:tr>
    </w:tbl>
    <w:p w:rsidR="00794BF5" w:rsidRDefault="00794BF5">
      <w:pPr>
        <w:pStyle w:val="NoSpacing"/>
      </w:pPr>
    </w:p>
    <w:p w:rsidR="00794BF5" w:rsidRDefault="00794BF5">
      <w:pPr>
        <w:pStyle w:val="NoSpacing"/>
      </w:pPr>
    </w:p>
    <w:tbl>
      <w:tblPr>
        <w:tblW w:w="5646"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firstRow="1" w:lastRow="0" w:firstColumn="1" w:lastColumn="0" w:noHBand="0" w:noVBand="1"/>
      </w:tblPr>
      <w:tblGrid>
        <w:gridCol w:w="441"/>
        <w:gridCol w:w="10544"/>
      </w:tblGrid>
      <w:tr w:rsidR="00794BF5" w:rsidTr="007D307C">
        <w:trPr>
          <w:jc w:val="center"/>
        </w:trPr>
        <w:tc>
          <w:tcPr>
            <w:tcW w:w="996" w:type="dxa"/>
            <w:shd w:val="clear" w:color="auto" w:fill="9FB8CD" w:themeFill="accent2"/>
          </w:tcPr>
          <w:p w:rsidR="00794BF5" w:rsidRDefault="00794BF5">
            <w:pPr>
              <w:spacing w:after="0" w:line="240" w:lineRule="auto"/>
            </w:pPr>
          </w:p>
        </w:tc>
        <w:tc>
          <w:tcPr>
            <w:tcW w:w="11615" w:type="dxa"/>
            <w:tcMar>
              <w:top w:w="360" w:type="dxa"/>
              <w:left w:w="360" w:type="dxa"/>
              <w:bottom w:w="360" w:type="dxa"/>
              <w:right w:w="360" w:type="dxa"/>
            </w:tcMar>
          </w:tcPr>
          <w:p w:rsidR="002F4E80" w:rsidRPr="00DC6773" w:rsidRDefault="005C38EC" w:rsidP="002F4E80">
            <w:pPr>
              <w:pStyle w:val="Section"/>
              <w:rPr>
                <w:rFonts w:ascii="Times New Roman" w:hAnsi="Times New Roman"/>
                <w:color w:val="auto"/>
                <w:sz w:val="28"/>
                <w:szCs w:val="28"/>
              </w:rPr>
            </w:pPr>
            <w:r w:rsidRPr="00DC6773">
              <w:rPr>
                <w:rFonts w:ascii="Times New Roman" w:hAnsi="Times New Roman"/>
                <w:color w:val="auto"/>
                <w:sz w:val="28"/>
                <w:szCs w:val="28"/>
              </w:rPr>
              <w:t>OBJECTIVE</w:t>
            </w:r>
          </w:p>
          <w:p w:rsidR="002F4E80" w:rsidRPr="002F4E80" w:rsidRDefault="002F4E80" w:rsidP="002F4E80">
            <w:pPr>
              <w:pStyle w:val="SubsectionText"/>
              <w:rPr>
                <w:rFonts w:ascii="Times New Roman" w:hAnsi="Times New Roman"/>
                <w:sz w:val="22"/>
                <w:szCs w:val="22"/>
              </w:rPr>
            </w:pPr>
            <w:r w:rsidRPr="00474C2B">
              <w:rPr>
                <w:rFonts w:ascii="Times New Roman" w:hAnsi="Times New Roman"/>
                <w:sz w:val="22"/>
                <w:szCs w:val="22"/>
              </w:rPr>
              <w:t>Seeking a technical position</w:t>
            </w:r>
            <w:r>
              <w:rPr>
                <w:rFonts w:ascii="Times New Roman" w:hAnsi="Times New Roman"/>
                <w:sz w:val="22"/>
                <w:szCs w:val="22"/>
              </w:rPr>
              <w:t xml:space="preserve"> in statistical modeling</w:t>
            </w:r>
            <w:r w:rsidRPr="00474C2B">
              <w:rPr>
                <w:rFonts w:ascii="Times New Roman" w:hAnsi="Times New Roman"/>
                <w:sz w:val="22"/>
                <w:szCs w:val="22"/>
              </w:rPr>
              <w:t xml:space="preserve"> to utilize my skills and expertise that offers professional growth while being resourceful, innovative and flexible.</w:t>
            </w:r>
          </w:p>
          <w:p w:rsidR="00794BF5" w:rsidRPr="00DC6773" w:rsidRDefault="005C38EC">
            <w:pPr>
              <w:pStyle w:val="Section"/>
              <w:rPr>
                <w:rFonts w:ascii="Times New Roman" w:hAnsi="Times New Roman"/>
                <w:color w:val="auto"/>
                <w:sz w:val="28"/>
                <w:szCs w:val="28"/>
              </w:rPr>
            </w:pPr>
            <w:r w:rsidRPr="00DC6773">
              <w:rPr>
                <w:rFonts w:ascii="Times New Roman" w:hAnsi="Times New Roman"/>
                <w:color w:val="auto"/>
                <w:sz w:val="28"/>
                <w:szCs w:val="28"/>
              </w:rPr>
              <w:t>PROFILE</w:t>
            </w:r>
          </w:p>
          <w:p w:rsidR="003A281B" w:rsidRPr="00474C2B" w:rsidRDefault="00E41282" w:rsidP="00E41282">
            <w:pPr>
              <w:pStyle w:val="SubsectionText"/>
              <w:rPr>
                <w:rFonts w:ascii="Times New Roman" w:hAnsi="Times New Roman"/>
                <w:sz w:val="22"/>
                <w:szCs w:val="22"/>
              </w:rPr>
            </w:pPr>
            <w:r w:rsidRPr="00474C2B">
              <w:rPr>
                <w:rFonts w:ascii="Times New Roman" w:hAnsi="Times New Roman"/>
                <w:sz w:val="22"/>
                <w:szCs w:val="22"/>
              </w:rPr>
              <w:t xml:space="preserve">Post graduate with specialization in </w:t>
            </w:r>
            <w:r w:rsidR="00D652AF" w:rsidRPr="00474C2B">
              <w:rPr>
                <w:rFonts w:ascii="Times New Roman" w:hAnsi="Times New Roman"/>
                <w:sz w:val="22"/>
                <w:szCs w:val="22"/>
              </w:rPr>
              <w:t xml:space="preserve">Process control &amp; Instrumentation from </w:t>
            </w:r>
            <w:r w:rsidRPr="00474C2B">
              <w:rPr>
                <w:rFonts w:ascii="Times New Roman" w:hAnsi="Times New Roman"/>
                <w:sz w:val="22"/>
                <w:szCs w:val="22"/>
              </w:rPr>
              <w:t>Anna</w:t>
            </w:r>
            <w:r w:rsidR="00D652AF" w:rsidRPr="00474C2B">
              <w:rPr>
                <w:rFonts w:ascii="Times New Roman" w:hAnsi="Times New Roman"/>
                <w:sz w:val="22"/>
                <w:szCs w:val="22"/>
              </w:rPr>
              <w:t>malai</w:t>
            </w:r>
            <w:r w:rsidRPr="00474C2B">
              <w:rPr>
                <w:rFonts w:ascii="Times New Roman" w:hAnsi="Times New Roman"/>
                <w:sz w:val="22"/>
                <w:szCs w:val="22"/>
              </w:rPr>
              <w:t xml:space="preserve"> University</w:t>
            </w:r>
            <w:r w:rsidR="00D652AF" w:rsidRPr="00474C2B">
              <w:rPr>
                <w:rFonts w:ascii="Times New Roman" w:hAnsi="Times New Roman"/>
                <w:sz w:val="22"/>
                <w:szCs w:val="22"/>
              </w:rPr>
              <w:t>, Chidambaram</w:t>
            </w:r>
            <w:r w:rsidRPr="00474C2B">
              <w:rPr>
                <w:rFonts w:ascii="Times New Roman" w:hAnsi="Times New Roman"/>
                <w:sz w:val="22"/>
                <w:szCs w:val="22"/>
              </w:rPr>
              <w:t>.</w:t>
            </w:r>
          </w:p>
          <w:p w:rsidR="00DC6773" w:rsidRPr="00502974" w:rsidRDefault="005C38EC" w:rsidP="00502974">
            <w:pPr>
              <w:pStyle w:val="Section"/>
              <w:rPr>
                <w:rFonts w:ascii="Times New Roman" w:hAnsi="Times New Roman"/>
                <w:color w:val="auto"/>
                <w:sz w:val="28"/>
                <w:szCs w:val="28"/>
              </w:rPr>
            </w:pPr>
            <w:r w:rsidRPr="00DC6773">
              <w:rPr>
                <w:rFonts w:ascii="Times New Roman" w:hAnsi="Times New Roman"/>
                <w:color w:val="auto"/>
                <w:sz w:val="28"/>
                <w:szCs w:val="28"/>
              </w:rPr>
              <w:t>SKILLS</w:t>
            </w:r>
          </w:p>
          <w:p w:rsidR="002F4E80" w:rsidRPr="00A97E86" w:rsidRDefault="002F4E80" w:rsidP="00A97E86">
            <w:pPr>
              <w:pStyle w:val="ListParagraph"/>
              <w:numPr>
                <w:ilvl w:val="0"/>
                <w:numId w:val="49"/>
              </w:numPr>
              <w:rPr>
                <w:rFonts w:ascii="Times New Roman" w:hAnsi="Times New Roman"/>
                <w:sz w:val="24"/>
                <w:szCs w:val="24"/>
              </w:rPr>
            </w:pPr>
            <w:r w:rsidRPr="00A97E86">
              <w:rPr>
                <w:rFonts w:ascii="Times New Roman" w:hAnsi="Times New Roman"/>
                <w:sz w:val="24"/>
                <w:szCs w:val="24"/>
              </w:rPr>
              <w:t xml:space="preserve">Good Proficiency in  Analytics Algorithms </w:t>
            </w:r>
          </w:p>
          <w:p w:rsidR="002F4E80" w:rsidRPr="00A97E86" w:rsidRDefault="00A97E86" w:rsidP="00A97E86">
            <w:pPr>
              <w:pStyle w:val="ListParagraph"/>
              <w:numPr>
                <w:ilvl w:val="0"/>
                <w:numId w:val="49"/>
              </w:numPr>
              <w:rPr>
                <w:rFonts w:ascii="Times New Roman" w:hAnsi="Times New Roman"/>
                <w:sz w:val="24"/>
                <w:szCs w:val="24"/>
              </w:rPr>
            </w:pPr>
            <w:r w:rsidRPr="00A97E86">
              <w:rPr>
                <w:rFonts w:ascii="Times New Roman" w:hAnsi="Times New Roman"/>
                <w:sz w:val="24"/>
                <w:szCs w:val="24"/>
              </w:rPr>
              <w:t xml:space="preserve">Good in </w:t>
            </w:r>
            <w:r w:rsidR="002F4E80" w:rsidRPr="00A97E86">
              <w:rPr>
                <w:rFonts w:ascii="Times New Roman" w:hAnsi="Times New Roman"/>
                <w:sz w:val="24"/>
                <w:szCs w:val="24"/>
              </w:rPr>
              <w:t xml:space="preserve">Implementation of </w:t>
            </w:r>
            <w:r w:rsidRPr="00A97E86">
              <w:rPr>
                <w:rFonts w:ascii="Times New Roman" w:hAnsi="Times New Roman"/>
                <w:sz w:val="24"/>
                <w:szCs w:val="24"/>
              </w:rPr>
              <w:t>algorithms in R &amp; Python</w:t>
            </w:r>
          </w:p>
          <w:p w:rsidR="002F4E80" w:rsidRPr="00A97E86" w:rsidRDefault="002F4E80" w:rsidP="00A97E86">
            <w:pPr>
              <w:pStyle w:val="ListParagraph"/>
              <w:numPr>
                <w:ilvl w:val="0"/>
                <w:numId w:val="49"/>
              </w:numPr>
              <w:rPr>
                <w:rFonts w:ascii="Times New Roman" w:hAnsi="Times New Roman"/>
                <w:sz w:val="24"/>
                <w:szCs w:val="24"/>
              </w:rPr>
            </w:pPr>
            <w:r w:rsidRPr="00A97E86">
              <w:rPr>
                <w:rFonts w:ascii="Times New Roman" w:hAnsi="Times New Roman"/>
                <w:sz w:val="24"/>
                <w:szCs w:val="24"/>
              </w:rPr>
              <w:t>Comfortable in Excel</w:t>
            </w:r>
          </w:p>
          <w:p w:rsidR="00723EFD" w:rsidRDefault="002F4E80" w:rsidP="00723EFD">
            <w:pPr>
              <w:pStyle w:val="ListParagraph"/>
              <w:numPr>
                <w:ilvl w:val="0"/>
                <w:numId w:val="49"/>
              </w:numPr>
              <w:rPr>
                <w:rFonts w:ascii="Times New Roman" w:hAnsi="Times New Roman"/>
                <w:sz w:val="24"/>
                <w:szCs w:val="24"/>
              </w:rPr>
            </w:pPr>
            <w:r w:rsidRPr="00A97E86">
              <w:rPr>
                <w:rFonts w:ascii="Times New Roman" w:hAnsi="Times New Roman"/>
                <w:sz w:val="24"/>
                <w:szCs w:val="24"/>
              </w:rPr>
              <w:t>Programming skills – C,</w:t>
            </w:r>
            <w:r w:rsidR="00723EFD">
              <w:rPr>
                <w:rFonts w:ascii="Times New Roman" w:hAnsi="Times New Roman"/>
                <w:sz w:val="24"/>
                <w:szCs w:val="24"/>
              </w:rPr>
              <w:t xml:space="preserve"> Java, HTML, CSS,</w:t>
            </w:r>
            <w:r w:rsidRPr="00A97E86">
              <w:rPr>
                <w:rFonts w:ascii="Times New Roman" w:hAnsi="Times New Roman"/>
                <w:sz w:val="24"/>
                <w:szCs w:val="24"/>
              </w:rPr>
              <w:t xml:space="preserve"> Microprocessor &amp; Microcontroller</w:t>
            </w:r>
          </w:p>
          <w:p w:rsidR="008A4F83" w:rsidRPr="00723EFD" w:rsidRDefault="00A97E86" w:rsidP="00723EFD">
            <w:pPr>
              <w:pStyle w:val="ListParagraph"/>
              <w:numPr>
                <w:ilvl w:val="0"/>
                <w:numId w:val="49"/>
              </w:numPr>
              <w:rPr>
                <w:rFonts w:ascii="Times New Roman" w:hAnsi="Times New Roman"/>
                <w:sz w:val="24"/>
                <w:szCs w:val="24"/>
              </w:rPr>
            </w:pPr>
            <w:r w:rsidRPr="00723EFD">
              <w:rPr>
                <w:rFonts w:ascii="Times New Roman" w:hAnsi="Times New Roman"/>
                <w:sz w:val="24"/>
                <w:szCs w:val="24"/>
              </w:rPr>
              <w:t>MATLAB, PLC, SCADA, LABVIEW</w:t>
            </w:r>
          </w:p>
          <w:p w:rsidR="001D0EDC" w:rsidRPr="001D0EDC" w:rsidRDefault="001D0EDC" w:rsidP="001D0EDC">
            <w:pPr>
              <w:pStyle w:val="ListBullet"/>
              <w:ind w:left="720"/>
              <w:rPr>
                <w:rFonts w:ascii="Times New Roman" w:hAnsi="Times New Roman"/>
                <w:sz w:val="24"/>
                <w:szCs w:val="24"/>
              </w:rPr>
            </w:pPr>
          </w:p>
          <w:p w:rsidR="004E5E43" w:rsidRPr="004E5E43" w:rsidRDefault="005C38EC" w:rsidP="004E5E43">
            <w:pPr>
              <w:pStyle w:val="Section"/>
              <w:rPr>
                <w:rFonts w:ascii="Times New Roman" w:hAnsi="Times New Roman"/>
                <w:color w:val="auto"/>
                <w:sz w:val="28"/>
                <w:szCs w:val="28"/>
              </w:rPr>
            </w:pPr>
            <w:r w:rsidRPr="00502974">
              <w:rPr>
                <w:rFonts w:ascii="Times New Roman" w:hAnsi="Times New Roman"/>
                <w:color w:val="auto"/>
                <w:sz w:val="28"/>
                <w:szCs w:val="28"/>
              </w:rPr>
              <w:t>EDUCATION</w:t>
            </w:r>
          </w:p>
          <w:p w:rsidR="00500BB0" w:rsidRPr="00DC6773" w:rsidRDefault="005C38EC" w:rsidP="00500BB0">
            <w:pPr>
              <w:pStyle w:val="Subsection"/>
              <w:spacing w:after="0"/>
              <w:rPr>
                <w:rFonts w:ascii="Times New Roman" w:hAnsi="Times New Roman"/>
                <w:b w:val="0"/>
                <w:color w:val="auto"/>
                <w:sz w:val="24"/>
                <w:szCs w:val="24"/>
              </w:rPr>
            </w:pPr>
            <w:r w:rsidRPr="005C38EC">
              <w:rPr>
                <w:rFonts w:ascii="Times New Roman" w:hAnsi="Times New Roman"/>
                <w:color w:val="auto"/>
                <w:sz w:val="22"/>
                <w:szCs w:val="22"/>
              </w:rPr>
              <w:t>GENPACT DATA SCIENCE PRODEGREE</w:t>
            </w:r>
            <w:r w:rsidRPr="00DC6773">
              <w:rPr>
                <w:rFonts w:ascii="Times New Roman" w:hAnsi="Times New Roman"/>
                <w:color w:val="auto"/>
                <w:sz w:val="24"/>
                <w:szCs w:val="24"/>
              </w:rPr>
              <w:t xml:space="preserve"> </w:t>
            </w:r>
            <w:r w:rsidR="00500BB0" w:rsidRPr="00DC6773">
              <w:rPr>
                <w:rFonts w:ascii="Times New Roman" w:hAnsi="Times New Roman"/>
                <w:b w:val="0"/>
                <w:color w:val="auto"/>
                <w:sz w:val="24"/>
                <w:szCs w:val="24"/>
              </w:rPr>
              <w:t>(July 2019)</w:t>
            </w:r>
          </w:p>
          <w:p w:rsidR="00500BB0" w:rsidRPr="00BA20F0" w:rsidRDefault="00500BB0" w:rsidP="00500BB0">
            <w:pPr>
              <w:pStyle w:val="ListBullet"/>
              <w:rPr>
                <w:rFonts w:ascii="Times New Roman" w:hAnsi="Times New Roman"/>
                <w:sz w:val="22"/>
                <w:szCs w:val="22"/>
              </w:rPr>
            </w:pPr>
            <w:r>
              <w:rPr>
                <w:rFonts w:ascii="Times New Roman" w:hAnsi="Times New Roman"/>
                <w:sz w:val="22"/>
                <w:szCs w:val="22"/>
              </w:rPr>
              <w:t>Imarticus, Bangalore</w:t>
            </w:r>
          </w:p>
          <w:p w:rsidR="00794BF5" w:rsidRPr="00DC6773" w:rsidRDefault="005C38EC">
            <w:pPr>
              <w:pStyle w:val="Subsection"/>
              <w:spacing w:after="0"/>
              <w:rPr>
                <w:rFonts w:ascii="Times New Roman" w:hAnsi="Times New Roman"/>
                <w:b w:val="0"/>
                <w:color w:val="auto"/>
                <w:sz w:val="24"/>
                <w:szCs w:val="24"/>
              </w:rPr>
            </w:pPr>
            <w:r w:rsidRPr="005C38EC">
              <w:rPr>
                <w:rFonts w:ascii="Times New Roman" w:hAnsi="Times New Roman"/>
                <w:color w:val="auto"/>
                <w:sz w:val="22"/>
                <w:szCs w:val="22"/>
              </w:rPr>
              <w:t>M.E. PROCESS CONTROL  &amp; INSTRUMENTATION</w:t>
            </w:r>
            <w:r w:rsidR="00951FDB" w:rsidRPr="00DC6773">
              <w:rPr>
                <w:rFonts w:ascii="Times New Roman" w:hAnsi="Times New Roman"/>
                <w:color w:val="auto"/>
                <w:sz w:val="24"/>
                <w:szCs w:val="24"/>
              </w:rPr>
              <w:t xml:space="preserve"> </w:t>
            </w:r>
            <w:r w:rsidR="00A95045" w:rsidRPr="00DC6773">
              <w:rPr>
                <w:rFonts w:ascii="Times New Roman" w:hAnsi="Times New Roman"/>
                <w:b w:val="0"/>
                <w:color w:val="auto"/>
                <w:sz w:val="24"/>
                <w:szCs w:val="24"/>
              </w:rPr>
              <w:t>(</w:t>
            </w:r>
            <w:r w:rsidR="005A2F84" w:rsidRPr="00DC6773">
              <w:rPr>
                <w:rFonts w:ascii="Times New Roman" w:hAnsi="Times New Roman"/>
                <w:b w:val="0"/>
                <w:color w:val="auto"/>
                <w:sz w:val="24"/>
                <w:szCs w:val="24"/>
              </w:rPr>
              <w:t>May</w:t>
            </w:r>
            <w:r w:rsidR="003E2A10" w:rsidRPr="00DC6773">
              <w:rPr>
                <w:rFonts w:ascii="Times New Roman" w:hAnsi="Times New Roman"/>
                <w:b w:val="0"/>
                <w:color w:val="auto"/>
                <w:sz w:val="24"/>
                <w:szCs w:val="24"/>
              </w:rPr>
              <w:t xml:space="preserve"> 2012</w:t>
            </w:r>
            <w:r w:rsidR="00A95045" w:rsidRPr="00DC6773">
              <w:rPr>
                <w:rFonts w:ascii="Times New Roman" w:hAnsi="Times New Roman"/>
                <w:b w:val="0"/>
                <w:color w:val="auto"/>
                <w:sz w:val="24"/>
                <w:szCs w:val="24"/>
              </w:rPr>
              <w:t>)</w:t>
            </w:r>
          </w:p>
          <w:p w:rsidR="00794BF5" w:rsidRPr="00BA20F0" w:rsidRDefault="005A2F84" w:rsidP="00994B6E">
            <w:pPr>
              <w:pStyle w:val="ListBullet"/>
              <w:rPr>
                <w:rFonts w:ascii="Times New Roman" w:hAnsi="Times New Roman"/>
                <w:sz w:val="22"/>
                <w:szCs w:val="22"/>
              </w:rPr>
            </w:pPr>
            <w:r w:rsidRPr="00BA20F0">
              <w:rPr>
                <w:rFonts w:ascii="Times New Roman" w:hAnsi="Times New Roman"/>
                <w:sz w:val="22"/>
                <w:szCs w:val="22"/>
              </w:rPr>
              <w:t>Anna</w:t>
            </w:r>
            <w:r w:rsidR="003E2A10" w:rsidRPr="00BA20F0">
              <w:rPr>
                <w:rFonts w:ascii="Times New Roman" w:hAnsi="Times New Roman"/>
                <w:sz w:val="22"/>
                <w:szCs w:val="22"/>
              </w:rPr>
              <w:t>mal</w:t>
            </w:r>
            <w:r w:rsidR="001B160D" w:rsidRPr="00BA20F0">
              <w:rPr>
                <w:rFonts w:ascii="Times New Roman" w:hAnsi="Times New Roman"/>
                <w:sz w:val="22"/>
                <w:szCs w:val="22"/>
              </w:rPr>
              <w:t>ai</w:t>
            </w:r>
            <w:r w:rsidR="00895CE5" w:rsidRPr="00BA20F0">
              <w:rPr>
                <w:rFonts w:ascii="Times New Roman" w:hAnsi="Times New Roman"/>
                <w:sz w:val="22"/>
                <w:szCs w:val="22"/>
              </w:rPr>
              <w:t xml:space="preserve"> </w:t>
            </w:r>
            <w:r w:rsidR="001B160D" w:rsidRPr="00BA20F0">
              <w:rPr>
                <w:rFonts w:ascii="Times New Roman" w:hAnsi="Times New Roman"/>
                <w:sz w:val="22"/>
                <w:szCs w:val="22"/>
              </w:rPr>
              <w:t>University, Ch</w:t>
            </w:r>
            <w:r w:rsidRPr="00BA20F0">
              <w:rPr>
                <w:rFonts w:ascii="Times New Roman" w:hAnsi="Times New Roman"/>
                <w:sz w:val="22"/>
                <w:szCs w:val="22"/>
              </w:rPr>
              <w:t>i</w:t>
            </w:r>
            <w:r w:rsidR="001B160D" w:rsidRPr="00BA20F0">
              <w:rPr>
                <w:rFonts w:ascii="Times New Roman" w:hAnsi="Times New Roman"/>
                <w:sz w:val="22"/>
                <w:szCs w:val="22"/>
              </w:rPr>
              <w:t>dambaram</w:t>
            </w:r>
          </w:p>
          <w:p w:rsidR="005A2F84" w:rsidRPr="00BA20F0" w:rsidRDefault="005A2F84" w:rsidP="00994B6E">
            <w:pPr>
              <w:pStyle w:val="ListBullet"/>
              <w:rPr>
                <w:rFonts w:ascii="Times New Roman" w:hAnsi="Times New Roman"/>
                <w:sz w:val="22"/>
                <w:szCs w:val="22"/>
              </w:rPr>
            </w:pPr>
            <w:r w:rsidRPr="00BA20F0">
              <w:rPr>
                <w:rFonts w:ascii="Times New Roman" w:hAnsi="Times New Roman"/>
                <w:sz w:val="22"/>
                <w:szCs w:val="22"/>
              </w:rPr>
              <w:t xml:space="preserve">CGPA- </w:t>
            </w:r>
            <w:r w:rsidR="005C16D4" w:rsidRPr="00BA20F0">
              <w:rPr>
                <w:rFonts w:ascii="Times New Roman" w:hAnsi="Times New Roman"/>
                <w:sz w:val="22"/>
                <w:szCs w:val="22"/>
              </w:rPr>
              <w:t>7.2</w:t>
            </w:r>
          </w:p>
          <w:p w:rsidR="00994B6E" w:rsidRPr="00DC6773" w:rsidRDefault="005C38EC" w:rsidP="00994B6E">
            <w:pPr>
              <w:pStyle w:val="Subsection"/>
              <w:spacing w:after="0"/>
              <w:rPr>
                <w:rFonts w:ascii="Times New Roman" w:hAnsi="Times New Roman"/>
                <w:b w:val="0"/>
                <w:color w:val="auto"/>
                <w:sz w:val="24"/>
                <w:szCs w:val="24"/>
              </w:rPr>
            </w:pPr>
            <w:r w:rsidRPr="005C38EC">
              <w:rPr>
                <w:rFonts w:ascii="Times New Roman" w:hAnsi="Times New Roman"/>
                <w:color w:val="auto"/>
                <w:sz w:val="22"/>
                <w:szCs w:val="22"/>
              </w:rPr>
              <w:t>B.TECH ELECTRONICS AND COMMUNICATION ENGINEERING</w:t>
            </w:r>
            <w:r w:rsidR="00951FDB" w:rsidRPr="00DC6773">
              <w:rPr>
                <w:rFonts w:ascii="Times New Roman" w:hAnsi="Times New Roman"/>
                <w:color w:val="auto"/>
                <w:sz w:val="24"/>
                <w:szCs w:val="24"/>
              </w:rPr>
              <w:t xml:space="preserve"> </w:t>
            </w:r>
            <w:r w:rsidR="00994B6E" w:rsidRPr="00DC6773">
              <w:rPr>
                <w:rFonts w:ascii="Times New Roman" w:hAnsi="Times New Roman"/>
                <w:b w:val="0"/>
                <w:color w:val="auto"/>
                <w:sz w:val="24"/>
                <w:szCs w:val="24"/>
              </w:rPr>
              <w:t>(June 2010)</w:t>
            </w:r>
          </w:p>
          <w:p w:rsidR="00994B6E" w:rsidRPr="00BA20F0" w:rsidRDefault="001B160D" w:rsidP="00994B6E">
            <w:pPr>
              <w:pStyle w:val="ListBullet"/>
              <w:rPr>
                <w:rFonts w:ascii="Times New Roman" w:hAnsi="Times New Roman"/>
                <w:sz w:val="22"/>
                <w:szCs w:val="22"/>
              </w:rPr>
            </w:pPr>
            <w:r w:rsidRPr="00BA20F0">
              <w:rPr>
                <w:rFonts w:ascii="Times New Roman" w:hAnsi="Times New Roman"/>
                <w:sz w:val="22"/>
                <w:szCs w:val="22"/>
              </w:rPr>
              <w:t>Matha College of Technology, Aluva</w:t>
            </w:r>
          </w:p>
          <w:p w:rsidR="005A2F84" w:rsidRPr="00BA20F0" w:rsidRDefault="001B160D" w:rsidP="00994B6E">
            <w:pPr>
              <w:pStyle w:val="ListBullet"/>
              <w:rPr>
                <w:rFonts w:ascii="Times New Roman" w:hAnsi="Times New Roman"/>
                <w:sz w:val="22"/>
                <w:szCs w:val="22"/>
              </w:rPr>
            </w:pPr>
            <w:r w:rsidRPr="00BA20F0">
              <w:rPr>
                <w:rFonts w:ascii="Times New Roman" w:hAnsi="Times New Roman"/>
                <w:sz w:val="22"/>
                <w:szCs w:val="22"/>
              </w:rPr>
              <w:t>First Class – 63.2</w:t>
            </w:r>
            <w:r w:rsidR="005A2F84" w:rsidRPr="00BA20F0">
              <w:rPr>
                <w:rFonts w:ascii="Times New Roman" w:hAnsi="Times New Roman"/>
                <w:sz w:val="22"/>
                <w:szCs w:val="22"/>
              </w:rPr>
              <w:t>%</w:t>
            </w:r>
          </w:p>
          <w:p w:rsidR="005A2F84" w:rsidRPr="00DC6773" w:rsidRDefault="005C38EC" w:rsidP="005A2F84">
            <w:pPr>
              <w:pStyle w:val="Subsection"/>
              <w:spacing w:after="0"/>
              <w:rPr>
                <w:rFonts w:ascii="Times New Roman" w:hAnsi="Times New Roman"/>
                <w:b w:val="0"/>
                <w:color w:val="auto"/>
                <w:sz w:val="24"/>
                <w:szCs w:val="24"/>
              </w:rPr>
            </w:pPr>
            <w:r w:rsidRPr="005C38EC">
              <w:rPr>
                <w:rFonts w:ascii="Times New Roman" w:hAnsi="Times New Roman"/>
                <w:color w:val="auto"/>
                <w:sz w:val="22"/>
                <w:szCs w:val="22"/>
              </w:rPr>
              <w:t>HIGHER SECONDARY</w:t>
            </w:r>
            <w:r w:rsidR="005A2F84" w:rsidRPr="00DC6773">
              <w:rPr>
                <w:rFonts w:ascii="Times New Roman" w:hAnsi="Times New Roman"/>
                <w:b w:val="0"/>
                <w:color w:val="auto"/>
                <w:sz w:val="24"/>
                <w:szCs w:val="24"/>
              </w:rPr>
              <w:t>(March 2006)</w:t>
            </w:r>
          </w:p>
          <w:p w:rsidR="00156CA9" w:rsidRPr="00BA20F0" w:rsidRDefault="00156CA9" w:rsidP="00156CA9">
            <w:pPr>
              <w:pStyle w:val="ListBullet"/>
              <w:rPr>
                <w:rFonts w:ascii="Times New Roman" w:hAnsi="Times New Roman"/>
                <w:sz w:val="22"/>
                <w:szCs w:val="22"/>
              </w:rPr>
            </w:pPr>
            <w:r w:rsidRPr="00BA20F0">
              <w:rPr>
                <w:rFonts w:ascii="Times New Roman" w:hAnsi="Times New Roman"/>
                <w:sz w:val="22"/>
                <w:szCs w:val="22"/>
              </w:rPr>
              <w:t>SKMJ Higher Secondary School, Wayanad</w:t>
            </w:r>
          </w:p>
          <w:p w:rsidR="005A2F84" w:rsidRPr="00BA20F0" w:rsidRDefault="00156CA9" w:rsidP="005A2F84">
            <w:pPr>
              <w:pStyle w:val="ListBullet"/>
              <w:rPr>
                <w:rFonts w:ascii="Times New Roman" w:hAnsi="Times New Roman"/>
                <w:sz w:val="22"/>
                <w:szCs w:val="22"/>
              </w:rPr>
            </w:pPr>
            <w:r w:rsidRPr="00BA20F0">
              <w:rPr>
                <w:rFonts w:ascii="Times New Roman" w:hAnsi="Times New Roman"/>
                <w:sz w:val="22"/>
                <w:szCs w:val="22"/>
              </w:rPr>
              <w:t>Distinction – 78%</w:t>
            </w:r>
          </w:p>
          <w:p w:rsidR="005A2F84" w:rsidRPr="00DC6773" w:rsidRDefault="005A2F84" w:rsidP="005A2F84">
            <w:pPr>
              <w:pStyle w:val="Subsection"/>
              <w:spacing w:after="0"/>
              <w:rPr>
                <w:rFonts w:ascii="Times New Roman" w:hAnsi="Times New Roman"/>
                <w:b w:val="0"/>
                <w:color w:val="auto"/>
                <w:sz w:val="24"/>
                <w:szCs w:val="24"/>
              </w:rPr>
            </w:pPr>
            <w:r w:rsidRPr="00DC6773">
              <w:rPr>
                <w:rFonts w:ascii="Times New Roman" w:hAnsi="Times New Roman"/>
                <w:color w:val="auto"/>
                <w:sz w:val="24"/>
                <w:szCs w:val="24"/>
              </w:rPr>
              <w:lastRenderedPageBreak/>
              <w:t xml:space="preserve">Secondary </w:t>
            </w:r>
            <w:r w:rsidRPr="00DC6773">
              <w:rPr>
                <w:rFonts w:ascii="Times New Roman" w:hAnsi="Times New Roman"/>
                <w:b w:val="0"/>
                <w:color w:val="auto"/>
                <w:sz w:val="24"/>
                <w:szCs w:val="24"/>
              </w:rPr>
              <w:t>(March 2004)</w:t>
            </w:r>
          </w:p>
          <w:p w:rsidR="005A2F84" w:rsidRPr="00BA20F0" w:rsidRDefault="00156CA9" w:rsidP="002109C0">
            <w:pPr>
              <w:pStyle w:val="ListBullet"/>
              <w:rPr>
                <w:rFonts w:ascii="Times New Roman" w:hAnsi="Times New Roman"/>
                <w:sz w:val="22"/>
                <w:szCs w:val="22"/>
              </w:rPr>
            </w:pPr>
            <w:r w:rsidRPr="00BA20F0">
              <w:rPr>
                <w:rFonts w:ascii="Times New Roman" w:hAnsi="Times New Roman"/>
                <w:sz w:val="22"/>
                <w:szCs w:val="22"/>
              </w:rPr>
              <w:t>WMO English Academy, Wayanad</w:t>
            </w:r>
          </w:p>
          <w:p w:rsidR="005A2F84" w:rsidRDefault="00156CA9" w:rsidP="002109C0">
            <w:pPr>
              <w:pStyle w:val="ListBullet"/>
              <w:rPr>
                <w:rFonts w:ascii="Times New Roman" w:hAnsi="Times New Roman"/>
                <w:sz w:val="22"/>
                <w:szCs w:val="22"/>
              </w:rPr>
            </w:pPr>
            <w:r w:rsidRPr="00BA20F0">
              <w:rPr>
                <w:rFonts w:ascii="Times New Roman" w:hAnsi="Times New Roman"/>
                <w:sz w:val="22"/>
                <w:szCs w:val="22"/>
              </w:rPr>
              <w:t>First Class – 69</w:t>
            </w:r>
            <w:r w:rsidR="005A2F84" w:rsidRPr="00BA20F0">
              <w:rPr>
                <w:rFonts w:ascii="Times New Roman" w:hAnsi="Times New Roman"/>
                <w:sz w:val="22"/>
                <w:szCs w:val="22"/>
              </w:rPr>
              <w:t>%</w:t>
            </w:r>
          </w:p>
          <w:p w:rsidR="001D0EDC" w:rsidRDefault="001D0EDC" w:rsidP="002109C0">
            <w:pPr>
              <w:pStyle w:val="ListBullet"/>
              <w:rPr>
                <w:rFonts w:ascii="Times New Roman" w:hAnsi="Times New Roman"/>
                <w:sz w:val="22"/>
                <w:szCs w:val="22"/>
              </w:rPr>
            </w:pPr>
          </w:p>
          <w:p w:rsidR="001D0EDC" w:rsidRPr="00BA20F0" w:rsidRDefault="001D0EDC" w:rsidP="002109C0">
            <w:pPr>
              <w:pStyle w:val="ListBullet"/>
              <w:rPr>
                <w:rFonts w:ascii="Times New Roman" w:hAnsi="Times New Roman"/>
                <w:sz w:val="22"/>
                <w:szCs w:val="22"/>
              </w:rPr>
            </w:pPr>
          </w:p>
          <w:p w:rsidR="001D0EDC" w:rsidRPr="00EA0663" w:rsidRDefault="005C38EC" w:rsidP="001D0EDC">
            <w:pPr>
              <w:tabs>
                <w:tab w:val="left" w:pos="360"/>
                <w:tab w:val="left" w:pos="10656"/>
              </w:tabs>
              <w:spacing w:line="260" w:lineRule="exact"/>
              <w:ind w:right="1394"/>
              <w:jc w:val="both"/>
              <w:rPr>
                <w:rFonts w:ascii="Times New Roman" w:hAnsi="Times New Roman"/>
                <w:color w:val="auto"/>
                <w:sz w:val="28"/>
                <w:szCs w:val="28"/>
                <w:lang w:eastAsia="en-US"/>
              </w:rPr>
            </w:pPr>
            <w:r w:rsidRPr="00483357">
              <w:rPr>
                <w:rFonts w:ascii="Times New Roman" w:hAnsi="Times New Roman"/>
                <w:b/>
                <w:color w:val="auto"/>
                <w:sz w:val="28"/>
                <w:szCs w:val="28"/>
                <w:lang w:eastAsia="en-IN"/>
              </w:rPr>
              <w:t>PROFESSIONAL TRAINING</w:t>
            </w:r>
          </w:p>
          <w:tbl>
            <w:tblPr>
              <w:tblW w:w="8280" w:type="dxa"/>
              <w:tblInd w:w="70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070"/>
              <w:gridCol w:w="6210"/>
            </w:tblGrid>
            <w:tr w:rsidR="001D0EDC" w:rsidTr="00C1475F">
              <w:trPr>
                <w:trHeight w:val="528"/>
              </w:trPr>
              <w:tc>
                <w:tcPr>
                  <w:tcW w:w="2070" w:type="dxa"/>
                  <w:tcBorders>
                    <w:top w:val="single" w:sz="12" w:space="0" w:color="auto"/>
                    <w:left w:val="single" w:sz="12" w:space="0" w:color="auto"/>
                    <w:bottom w:val="single" w:sz="12" w:space="0" w:color="auto"/>
                    <w:right w:val="single" w:sz="6" w:space="0" w:color="auto"/>
                  </w:tcBorders>
                  <w:shd w:val="clear" w:color="auto" w:fill="DDD9C3"/>
                  <w:hideMark/>
                </w:tcPr>
                <w:p w:rsidR="001D0EDC" w:rsidRPr="00EA0663" w:rsidRDefault="001D0EDC" w:rsidP="001D0EDC">
                  <w:pPr>
                    <w:tabs>
                      <w:tab w:val="left" w:pos="2898"/>
                      <w:tab w:val="left" w:pos="8838"/>
                    </w:tabs>
                    <w:spacing w:after="120"/>
                    <w:outlineLvl w:val="0"/>
                    <w:rPr>
                      <w:rFonts w:ascii="Times New Roman" w:hAnsi="Times New Roman"/>
                      <w:b/>
                      <w:sz w:val="24"/>
                      <w:szCs w:val="24"/>
                      <w:lang w:eastAsia="en-IN"/>
                    </w:rPr>
                  </w:pPr>
                  <w:r w:rsidRPr="00EA0663">
                    <w:rPr>
                      <w:rFonts w:ascii="Times New Roman" w:hAnsi="Times New Roman"/>
                      <w:b/>
                      <w:sz w:val="24"/>
                      <w:szCs w:val="24"/>
                      <w:lang w:eastAsia="en-IN"/>
                    </w:rPr>
                    <w:t>Institute</w:t>
                  </w:r>
                </w:p>
              </w:tc>
              <w:tc>
                <w:tcPr>
                  <w:tcW w:w="6210" w:type="dxa"/>
                  <w:tcBorders>
                    <w:top w:val="single" w:sz="12" w:space="0" w:color="auto"/>
                    <w:left w:val="single" w:sz="6" w:space="0" w:color="auto"/>
                    <w:bottom w:val="single" w:sz="12" w:space="0" w:color="auto"/>
                    <w:right w:val="single" w:sz="12" w:space="0" w:color="auto"/>
                  </w:tcBorders>
                  <w:shd w:val="clear" w:color="auto" w:fill="DDD9C3"/>
                  <w:hideMark/>
                </w:tcPr>
                <w:p w:rsidR="001D0EDC" w:rsidRPr="00EA0663" w:rsidRDefault="001D0EDC" w:rsidP="001D0EDC">
                  <w:pPr>
                    <w:rPr>
                      <w:rFonts w:ascii="Times New Roman" w:hAnsi="Times New Roman"/>
                      <w:b/>
                      <w:sz w:val="24"/>
                      <w:szCs w:val="24"/>
                      <w:lang w:eastAsia="en-IN"/>
                    </w:rPr>
                  </w:pPr>
                  <w:r w:rsidRPr="00EA0663">
                    <w:rPr>
                      <w:rFonts w:ascii="Times New Roman" w:hAnsi="Times New Roman"/>
                      <w:b/>
                      <w:sz w:val="24"/>
                      <w:szCs w:val="24"/>
                      <w:lang w:eastAsia="en-IN"/>
                    </w:rPr>
                    <w:t>Imarticus</w:t>
                  </w:r>
                </w:p>
              </w:tc>
            </w:tr>
            <w:tr w:rsidR="001D0EDC" w:rsidTr="00C1475F">
              <w:trPr>
                <w:trHeight w:val="528"/>
              </w:trPr>
              <w:tc>
                <w:tcPr>
                  <w:tcW w:w="2070" w:type="dxa"/>
                  <w:tcBorders>
                    <w:top w:val="single" w:sz="6" w:space="0" w:color="auto"/>
                    <w:left w:val="single" w:sz="12" w:space="0" w:color="auto"/>
                    <w:bottom w:val="single" w:sz="6" w:space="0" w:color="auto"/>
                    <w:right w:val="single" w:sz="6" w:space="0" w:color="auto"/>
                  </w:tcBorders>
                  <w:hideMark/>
                </w:tcPr>
                <w:p w:rsidR="001D0EDC" w:rsidRPr="00EA0663" w:rsidRDefault="001D0EDC" w:rsidP="001D0EDC">
                  <w:pPr>
                    <w:tabs>
                      <w:tab w:val="left" w:pos="2898"/>
                      <w:tab w:val="left" w:pos="8838"/>
                    </w:tabs>
                    <w:spacing w:after="120"/>
                    <w:jc w:val="both"/>
                    <w:outlineLvl w:val="0"/>
                    <w:rPr>
                      <w:rFonts w:ascii="Times New Roman" w:hAnsi="Times New Roman"/>
                      <w:bCs/>
                      <w:color w:val="auto"/>
                      <w:sz w:val="24"/>
                      <w:szCs w:val="24"/>
                      <w:lang w:eastAsia="en-IN"/>
                    </w:rPr>
                  </w:pPr>
                  <w:r w:rsidRPr="00EA0663">
                    <w:rPr>
                      <w:rFonts w:ascii="Times New Roman" w:hAnsi="Times New Roman"/>
                      <w:bCs/>
                      <w:color w:val="auto"/>
                      <w:sz w:val="24"/>
                      <w:szCs w:val="24"/>
                      <w:lang w:eastAsia="en-IN"/>
                    </w:rPr>
                    <w:t>Period</w:t>
                  </w:r>
                </w:p>
              </w:tc>
              <w:tc>
                <w:tcPr>
                  <w:tcW w:w="6210" w:type="dxa"/>
                  <w:tcBorders>
                    <w:top w:val="single" w:sz="6" w:space="0" w:color="auto"/>
                    <w:left w:val="single" w:sz="6" w:space="0" w:color="auto"/>
                    <w:bottom w:val="single" w:sz="6" w:space="0" w:color="auto"/>
                    <w:right w:val="single" w:sz="12" w:space="0" w:color="auto"/>
                  </w:tcBorders>
                  <w:hideMark/>
                </w:tcPr>
                <w:p w:rsidR="001D0EDC" w:rsidRPr="00EA0663" w:rsidRDefault="003D1355" w:rsidP="001D0EDC">
                  <w:pPr>
                    <w:pStyle w:val="Header"/>
                    <w:tabs>
                      <w:tab w:val="left" w:pos="720"/>
                    </w:tabs>
                    <w:spacing w:before="20" w:after="20"/>
                    <w:rPr>
                      <w:rFonts w:ascii="Times New Roman" w:hAnsi="Times New Roman"/>
                      <w:bCs/>
                      <w:sz w:val="24"/>
                      <w:szCs w:val="24"/>
                      <w:lang w:eastAsia="en-IN"/>
                    </w:rPr>
                  </w:pPr>
                  <w:r>
                    <w:rPr>
                      <w:rFonts w:ascii="Times New Roman" w:hAnsi="Times New Roman"/>
                      <w:bCs/>
                      <w:sz w:val="24"/>
                      <w:szCs w:val="24"/>
                      <w:lang w:eastAsia="en-IN"/>
                    </w:rPr>
                    <w:t>Jan</w:t>
                  </w:r>
                  <w:r w:rsidR="001D0EDC" w:rsidRPr="00EA0663">
                    <w:rPr>
                      <w:rFonts w:ascii="Times New Roman" w:hAnsi="Times New Roman"/>
                      <w:bCs/>
                      <w:sz w:val="24"/>
                      <w:szCs w:val="24"/>
                      <w:lang w:eastAsia="en-IN"/>
                    </w:rPr>
                    <w:t xml:space="preserve"> 2019 – July 2019</w:t>
                  </w:r>
                </w:p>
              </w:tc>
            </w:tr>
            <w:tr w:rsidR="001D0EDC" w:rsidTr="00C1475F">
              <w:trPr>
                <w:trHeight w:val="2204"/>
              </w:trPr>
              <w:tc>
                <w:tcPr>
                  <w:tcW w:w="2070" w:type="dxa"/>
                  <w:tcBorders>
                    <w:top w:val="single" w:sz="6" w:space="0" w:color="auto"/>
                    <w:left w:val="single" w:sz="12" w:space="0" w:color="auto"/>
                    <w:bottom w:val="single" w:sz="6" w:space="0" w:color="auto"/>
                    <w:right w:val="single" w:sz="6" w:space="0" w:color="auto"/>
                  </w:tcBorders>
                  <w:hideMark/>
                </w:tcPr>
                <w:p w:rsidR="001D0EDC" w:rsidRPr="00EA0663" w:rsidRDefault="001D0EDC" w:rsidP="001D0EDC">
                  <w:pPr>
                    <w:tabs>
                      <w:tab w:val="left" w:pos="2898"/>
                      <w:tab w:val="left" w:pos="8838"/>
                    </w:tabs>
                    <w:spacing w:after="120"/>
                    <w:jc w:val="both"/>
                    <w:outlineLvl w:val="0"/>
                    <w:rPr>
                      <w:rFonts w:ascii="Times New Roman" w:hAnsi="Times New Roman"/>
                      <w:bCs/>
                      <w:color w:val="auto"/>
                      <w:sz w:val="24"/>
                      <w:szCs w:val="24"/>
                      <w:lang w:eastAsia="en-IN"/>
                    </w:rPr>
                  </w:pPr>
                  <w:r>
                    <w:rPr>
                      <w:rFonts w:ascii="Times New Roman" w:hAnsi="Times New Roman"/>
                      <w:bCs/>
                      <w:color w:val="auto"/>
                      <w:sz w:val="24"/>
                      <w:szCs w:val="24"/>
                      <w:lang w:eastAsia="en-IN"/>
                    </w:rPr>
                    <w:t>Algorithms Used</w:t>
                  </w:r>
                </w:p>
              </w:tc>
              <w:tc>
                <w:tcPr>
                  <w:tcW w:w="6210" w:type="dxa"/>
                  <w:tcBorders>
                    <w:top w:val="single" w:sz="6" w:space="0" w:color="auto"/>
                    <w:left w:val="single" w:sz="6" w:space="0" w:color="auto"/>
                    <w:bottom w:val="single" w:sz="6" w:space="0" w:color="auto"/>
                    <w:right w:val="single" w:sz="12" w:space="0" w:color="auto"/>
                  </w:tcBorders>
                  <w:hideMark/>
                </w:tcPr>
                <w:p w:rsidR="001D0EDC" w:rsidRPr="00EA0663" w:rsidRDefault="001D0EDC" w:rsidP="001D0EDC">
                  <w:pPr>
                    <w:pStyle w:val="ListParagraph"/>
                    <w:numPr>
                      <w:ilvl w:val="0"/>
                      <w:numId w:val="46"/>
                    </w:numPr>
                    <w:spacing w:before="40" w:after="40" w:line="240" w:lineRule="auto"/>
                    <w:contextualSpacing w:val="0"/>
                    <w:rPr>
                      <w:rFonts w:ascii="Times New Roman" w:hAnsi="Times New Roman"/>
                      <w:sz w:val="24"/>
                      <w:szCs w:val="24"/>
                    </w:rPr>
                  </w:pPr>
                  <w:r w:rsidRPr="00EA0663">
                    <w:rPr>
                      <w:rFonts w:ascii="Times New Roman" w:hAnsi="Times New Roman"/>
                      <w:sz w:val="24"/>
                      <w:szCs w:val="24"/>
                    </w:rPr>
                    <w:t>Linear Regression</w:t>
                  </w:r>
                </w:p>
                <w:p w:rsidR="001D0EDC" w:rsidRPr="00EA0663" w:rsidRDefault="001D0EDC" w:rsidP="001D0EDC">
                  <w:pPr>
                    <w:pStyle w:val="ListParagraph"/>
                    <w:numPr>
                      <w:ilvl w:val="0"/>
                      <w:numId w:val="46"/>
                    </w:numPr>
                    <w:spacing w:before="40" w:after="40" w:line="240" w:lineRule="auto"/>
                    <w:contextualSpacing w:val="0"/>
                    <w:rPr>
                      <w:rFonts w:ascii="Times New Roman" w:hAnsi="Times New Roman"/>
                      <w:sz w:val="24"/>
                      <w:szCs w:val="24"/>
                    </w:rPr>
                  </w:pPr>
                  <w:r w:rsidRPr="00EA0663">
                    <w:rPr>
                      <w:rFonts w:ascii="Times New Roman" w:hAnsi="Times New Roman"/>
                      <w:sz w:val="24"/>
                      <w:szCs w:val="24"/>
                    </w:rPr>
                    <w:t>Logistic Regression</w:t>
                  </w:r>
                </w:p>
                <w:p w:rsidR="001D0EDC" w:rsidRPr="00EA0663" w:rsidRDefault="001D0EDC" w:rsidP="001D0EDC">
                  <w:pPr>
                    <w:pStyle w:val="ListParagraph"/>
                    <w:numPr>
                      <w:ilvl w:val="0"/>
                      <w:numId w:val="46"/>
                    </w:numPr>
                    <w:spacing w:before="40" w:after="40" w:line="240" w:lineRule="auto"/>
                    <w:contextualSpacing w:val="0"/>
                    <w:rPr>
                      <w:rFonts w:ascii="Times New Roman" w:hAnsi="Times New Roman"/>
                      <w:sz w:val="24"/>
                      <w:szCs w:val="24"/>
                    </w:rPr>
                  </w:pPr>
                  <w:r w:rsidRPr="00EA0663">
                    <w:rPr>
                      <w:rFonts w:ascii="Times New Roman" w:hAnsi="Times New Roman"/>
                      <w:sz w:val="24"/>
                      <w:szCs w:val="24"/>
                    </w:rPr>
                    <w:t>Support Vector Machine</w:t>
                  </w:r>
                </w:p>
                <w:p w:rsidR="001D0EDC" w:rsidRDefault="001D0EDC" w:rsidP="001D0EDC">
                  <w:pPr>
                    <w:pStyle w:val="ListParagraph"/>
                    <w:numPr>
                      <w:ilvl w:val="0"/>
                      <w:numId w:val="46"/>
                    </w:numPr>
                    <w:spacing w:before="40" w:after="40" w:line="240" w:lineRule="auto"/>
                    <w:contextualSpacing w:val="0"/>
                    <w:rPr>
                      <w:rFonts w:ascii="Times New Roman" w:hAnsi="Times New Roman"/>
                      <w:sz w:val="24"/>
                      <w:szCs w:val="24"/>
                    </w:rPr>
                  </w:pPr>
                  <w:r w:rsidRPr="00EA0663">
                    <w:rPr>
                      <w:rFonts w:ascii="Times New Roman" w:hAnsi="Times New Roman"/>
                      <w:sz w:val="24"/>
                      <w:szCs w:val="24"/>
                    </w:rPr>
                    <w:t>Decision Trees &amp; Random Forest</w:t>
                  </w:r>
                </w:p>
                <w:p w:rsidR="001D0EDC" w:rsidRDefault="001D0EDC" w:rsidP="001D0EDC">
                  <w:pPr>
                    <w:pStyle w:val="ListParagraph"/>
                    <w:numPr>
                      <w:ilvl w:val="0"/>
                      <w:numId w:val="46"/>
                    </w:numPr>
                    <w:spacing w:before="40" w:after="40" w:line="240" w:lineRule="auto"/>
                    <w:contextualSpacing w:val="0"/>
                    <w:rPr>
                      <w:rFonts w:ascii="Times New Roman" w:hAnsi="Times New Roman"/>
                      <w:sz w:val="24"/>
                      <w:szCs w:val="24"/>
                    </w:rPr>
                  </w:pPr>
                  <w:r>
                    <w:rPr>
                      <w:rFonts w:ascii="Times New Roman" w:hAnsi="Times New Roman"/>
                      <w:sz w:val="24"/>
                      <w:szCs w:val="24"/>
                    </w:rPr>
                    <w:t>K Nearest Neighbor</w:t>
                  </w:r>
                </w:p>
                <w:p w:rsidR="001D0EDC" w:rsidRPr="0024369D" w:rsidRDefault="001D0EDC" w:rsidP="001D0EDC">
                  <w:pPr>
                    <w:pStyle w:val="ListParagraph"/>
                    <w:numPr>
                      <w:ilvl w:val="0"/>
                      <w:numId w:val="46"/>
                    </w:numPr>
                    <w:spacing w:before="40" w:after="40" w:line="240" w:lineRule="auto"/>
                    <w:contextualSpacing w:val="0"/>
                    <w:rPr>
                      <w:rFonts w:ascii="Times New Roman" w:hAnsi="Times New Roman"/>
                      <w:sz w:val="24"/>
                      <w:szCs w:val="24"/>
                    </w:rPr>
                  </w:pPr>
                  <w:r>
                    <w:rPr>
                      <w:rFonts w:ascii="Times New Roman" w:hAnsi="Times New Roman"/>
                      <w:sz w:val="24"/>
                      <w:szCs w:val="24"/>
                    </w:rPr>
                    <w:t>K means &amp; Hierarchical Clustering</w:t>
                  </w:r>
                </w:p>
                <w:p w:rsidR="001D0EDC" w:rsidRPr="00514A07" w:rsidRDefault="001D0EDC" w:rsidP="001D0EDC">
                  <w:pPr>
                    <w:pStyle w:val="ListParagraph"/>
                    <w:numPr>
                      <w:ilvl w:val="0"/>
                      <w:numId w:val="46"/>
                    </w:numPr>
                    <w:spacing w:before="40" w:after="40" w:line="240" w:lineRule="auto"/>
                    <w:contextualSpacing w:val="0"/>
                    <w:rPr>
                      <w:rFonts w:ascii="Times New Roman" w:hAnsi="Times New Roman"/>
                      <w:sz w:val="24"/>
                      <w:szCs w:val="24"/>
                    </w:rPr>
                  </w:pPr>
                  <w:r>
                    <w:rPr>
                      <w:rFonts w:ascii="Times New Roman" w:hAnsi="Times New Roman"/>
                      <w:sz w:val="24"/>
                      <w:szCs w:val="24"/>
                    </w:rPr>
                    <w:t>Principal Component Analysis</w:t>
                  </w:r>
                </w:p>
                <w:p w:rsidR="001D0EDC" w:rsidRPr="00EA0663" w:rsidRDefault="001D0EDC" w:rsidP="001D0EDC">
                  <w:pPr>
                    <w:spacing w:before="40" w:after="40" w:line="240" w:lineRule="auto"/>
                    <w:rPr>
                      <w:rFonts w:ascii="Times New Roman" w:hAnsi="Times New Roman"/>
                      <w:sz w:val="24"/>
                      <w:szCs w:val="24"/>
                    </w:rPr>
                  </w:pPr>
                </w:p>
              </w:tc>
            </w:tr>
            <w:tr w:rsidR="001D0EDC" w:rsidTr="00C1475F">
              <w:trPr>
                <w:trHeight w:val="345"/>
              </w:trPr>
              <w:tc>
                <w:tcPr>
                  <w:tcW w:w="2070" w:type="dxa"/>
                  <w:tcBorders>
                    <w:top w:val="single" w:sz="6" w:space="0" w:color="auto"/>
                    <w:left w:val="single" w:sz="12" w:space="0" w:color="auto"/>
                    <w:bottom w:val="single" w:sz="12" w:space="0" w:color="auto"/>
                    <w:right w:val="single" w:sz="6" w:space="0" w:color="auto"/>
                  </w:tcBorders>
                  <w:hideMark/>
                </w:tcPr>
                <w:p w:rsidR="001D0EDC" w:rsidRPr="00747F28" w:rsidRDefault="001D0EDC" w:rsidP="001D0EDC">
                  <w:pPr>
                    <w:tabs>
                      <w:tab w:val="left" w:pos="2898"/>
                      <w:tab w:val="left" w:pos="8838"/>
                    </w:tabs>
                    <w:spacing w:after="120"/>
                    <w:jc w:val="both"/>
                    <w:outlineLvl w:val="0"/>
                    <w:rPr>
                      <w:rFonts w:ascii="Times New Roman" w:hAnsi="Times New Roman"/>
                      <w:bCs/>
                      <w:color w:val="000080"/>
                      <w:sz w:val="24"/>
                      <w:szCs w:val="24"/>
                      <w:lang w:eastAsia="en-IN"/>
                    </w:rPr>
                  </w:pPr>
                  <w:r w:rsidRPr="00747F28">
                    <w:rPr>
                      <w:rFonts w:ascii="Times New Roman" w:hAnsi="Times New Roman"/>
                      <w:bCs/>
                      <w:color w:val="auto"/>
                      <w:sz w:val="24"/>
                      <w:szCs w:val="24"/>
                      <w:lang w:eastAsia="en-IN"/>
                    </w:rPr>
                    <w:t>Tools/ Technology</w:t>
                  </w:r>
                </w:p>
              </w:tc>
              <w:tc>
                <w:tcPr>
                  <w:tcW w:w="6210" w:type="dxa"/>
                  <w:tcBorders>
                    <w:top w:val="single" w:sz="6" w:space="0" w:color="auto"/>
                    <w:left w:val="single" w:sz="6" w:space="0" w:color="auto"/>
                    <w:bottom w:val="single" w:sz="12" w:space="0" w:color="auto"/>
                    <w:right w:val="single" w:sz="12" w:space="0" w:color="auto"/>
                  </w:tcBorders>
                  <w:hideMark/>
                </w:tcPr>
                <w:p w:rsidR="001D0EDC" w:rsidRPr="00747F28" w:rsidRDefault="001D0EDC" w:rsidP="001D0EDC">
                  <w:pPr>
                    <w:jc w:val="both"/>
                    <w:rPr>
                      <w:rFonts w:ascii="Times New Roman" w:hAnsi="Times New Roman"/>
                      <w:bCs/>
                      <w:sz w:val="24"/>
                      <w:szCs w:val="24"/>
                      <w:lang w:eastAsia="en-IN"/>
                    </w:rPr>
                  </w:pPr>
                  <w:r w:rsidRPr="00747F28">
                    <w:rPr>
                      <w:rFonts w:ascii="Times New Roman" w:hAnsi="Times New Roman"/>
                      <w:bCs/>
                      <w:sz w:val="24"/>
                      <w:szCs w:val="24"/>
                      <w:lang w:eastAsia="en-IN"/>
                    </w:rPr>
                    <w:t>R, Python, Tableau</w:t>
                  </w:r>
                </w:p>
              </w:tc>
            </w:tr>
          </w:tbl>
          <w:p w:rsidR="00481468" w:rsidRDefault="00481468" w:rsidP="002109C0">
            <w:pPr>
              <w:pStyle w:val="ListBullet"/>
              <w:jc w:val="both"/>
              <w:rPr>
                <w:rFonts w:ascii="Times New Roman" w:hAnsi="Times New Roman"/>
                <w:color w:val="auto"/>
                <w:sz w:val="24"/>
                <w:szCs w:val="24"/>
              </w:rPr>
            </w:pPr>
          </w:p>
          <w:p w:rsidR="00CE5C74" w:rsidRPr="00BA20F0" w:rsidRDefault="00CE5C74" w:rsidP="002109C0">
            <w:pPr>
              <w:pStyle w:val="ListBullet"/>
              <w:jc w:val="both"/>
              <w:rPr>
                <w:rFonts w:ascii="Times New Roman" w:hAnsi="Times New Roman"/>
                <w:sz w:val="22"/>
                <w:szCs w:val="22"/>
              </w:rPr>
            </w:pPr>
          </w:p>
          <w:p w:rsidR="006F1942" w:rsidRPr="006F1942" w:rsidRDefault="005C38EC" w:rsidP="006F1942">
            <w:pPr>
              <w:pStyle w:val="Section"/>
              <w:spacing w:after="0"/>
              <w:rPr>
                <w:rFonts w:ascii="Times New Roman" w:hAnsi="Times New Roman"/>
                <w:color w:val="auto"/>
                <w:sz w:val="28"/>
                <w:szCs w:val="28"/>
              </w:rPr>
            </w:pPr>
            <w:r w:rsidRPr="00502974">
              <w:rPr>
                <w:rFonts w:ascii="Times New Roman" w:hAnsi="Times New Roman"/>
                <w:color w:val="auto"/>
                <w:sz w:val="28"/>
                <w:szCs w:val="28"/>
              </w:rPr>
              <w:t>PROJECTS</w:t>
            </w:r>
          </w:p>
          <w:p w:rsidR="00F274AF" w:rsidRDefault="00502974" w:rsidP="00A97E86">
            <w:pPr>
              <w:pStyle w:val="Subsection"/>
              <w:numPr>
                <w:ilvl w:val="0"/>
                <w:numId w:val="35"/>
              </w:numPr>
              <w:spacing w:after="0" w:line="360" w:lineRule="auto"/>
              <w:rPr>
                <w:rFonts w:ascii="Times New Roman" w:hAnsi="Times New Roman"/>
                <w:color w:val="auto"/>
                <w:sz w:val="24"/>
                <w:szCs w:val="24"/>
              </w:rPr>
            </w:pPr>
            <w:r w:rsidRPr="00502974">
              <w:rPr>
                <w:rFonts w:ascii="Times New Roman" w:hAnsi="Times New Roman"/>
                <w:color w:val="auto"/>
                <w:sz w:val="24"/>
                <w:szCs w:val="24"/>
              </w:rPr>
              <w:t>Loan Default Prediction</w:t>
            </w:r>
          </w:p>
          <w:p w:rsidR="004E475C" w:rsidRDefault="006F1942" w:rsidP="002B2A5C">
            <w:pPr>
              <w:pStyle w:val="Subsection"/>
              <w:spacing w:after="0" w:line="360" w:lineRule="auto"/>
              <w:ind w:left="720"/>
              <w:rPr>
                <w:rFonts w:ascii="Times New Roman" w:hAnsi="Times New Roman"/>
                <w:b w:val="0"/>
                <w:color w:val="auto"/>
                <w:sz w:val="24"/>
                <w:szCs w:val="24"/>
              </w:rPr>
            </w:pPr>
            <w:r>
              <w:rPr>
                <w:rFonts w:ascii="Times New Roman" w:hAnsi="Times New Roman"/>
                <w:b w:val="0"/>
                <w:color w:val="auto"/>
                <w:sz w:val="24"/>
                <w:szCs w:val="24"/>
              </w:rPr>
              <w:t>Tool used: Python</w:t>
            </w:r>
          </w:p>
          <w:p w:rsidR="00C823F7" w:rsidRDefault="00C823F7" w:rsidP="00E403D2">
            <w:pPr>
              <w:pStyle w:val="ListParagraph"/>
              <w:jc w:val="both"/>
              <w:rPr>
                <w:rFonts w:ascii="Times New Roman" w:hAnsi="Times New Roman"/>
                <w:sz w:val="24"/>
                <w:szCs w:val="24"/>
              </w:rPr>
            </w:pPr>
            <w:r>
              <w:rPr>
                <w:rFonts w:ascii="Times New Roman" w:hAnsi="Times New Roman"/>
                <w:sz w:val="24"/>
                <w:szCs w:val="24"/>
              </w:rPr>
              <w:t>Corp of personal loans that matches borrowers who are seeking a loan with investors looking to lend money and make a return. The corp evaluates each borrower’s credit score using past historical data and predicts whether a loan will default or repay the loan.</w:t>
            </w:r>
          </w:p>
          <w:p w:rsidR="00276B17" w:rsidRPr="00276B17" w:rsidRDefault="00DE4523" w:rsidP="00E403D2">
            <w:pPr>
              <w:pStyle w:val="ListParagraph"/>
              <w:jc w:val="both"/>
              <w:rPr>
                <w:rFonts w:ascii="Times New Roman" w:hAnsi="Times New Roman"/>
                <w:sz w:val="24"/>
                <w:szCs w:val="24"/>
              </w:rPr>
            </w:pPr>
            <w:r w:rsidRPr="00DE4523">
              <w:rPr>
                <w:rFonts w:ascii="Times New Roman" w:hAnsi="Times New Roman"/>
                <w:sz w:val="24"/>
                <w:szCs w:val="24"/>
              </w:rPr>
              <w:t>M</w:t>
            </w:r>
            <w:r w:rsidR="00C823F7" w:rsidRPr="00DE4523">
              <w:rPr>
                <w:rFonts w:ascii="Times New Roman" w:hAnsi="Times New Roman"/>
                <w:sz w:val="24"/>
                <w:szCs w:val="24"/>
              </w:rPr>
              <w:t>odels implemented</w:t>
            </w:r>
            <w:r w:rsidR="00276B17" w:rsidRPr="00276B17">
              <w:rPr>
                <w:rFonts w:ascii="Times New Roman" w:hAnsi="Times New Roman"/>
                <w:sz w:val="24"/>
                <w:szCs w:val="24"/>
              </w:rPr>
              <w:t>: Logistic Regression, Decision trees, Random Forest, SVM, KNN</w:t>
            </w:r>
          </w:p>
          <w:p w:rsidR="00276B17" w:rsidRPr="00276B17" w:rsidRDefault="00DE4523" w:rsidP="00E403D2">
            <w:pPr>
              <w:pStyle w:val="ListParagraph"/>
              <w:jc w:val="both"/>
              <w:rPr>
                <w:rFonts w:ascii="Times New Roman" w:hAnsi="Times New Roman"/>
                <w:sz w:val="24"/>
                <w:szCs w:val="24"/>
              </w:rPr>
            </w:pPr>
            <w:r w:rsidRPr="00DE4523">
              <w:rPr>
                <w:rFonts w:ascii="Times New Roman" w:hAnsi="Times New Roman"/>
                <w:sz w:val="24"/>
                <w:szCs w:val="24"/>
              </w:rPr>
              <w:t>Other techniques used</w:t>
            </w:r>
            <w:r w:rsidR="00276B17" w:rsidRPr="00276B17">
              <w:rPr>
                <w:rFonts w:ascii="Times New Roman" w:hAnsi="Times New Roman"/>
                <w:sz w:val="24"/>
                <w:szCs w:val="24"/>
              </w:rPr>
              <w:t>: Cross Validation, Synthetic Oversampl</w:t>
            </w:r>
            <w:r w:rsidR="00C823F7">
              <w:rPr>
                <w:rFonts w:ascii="Times New Roman" w:hAnsi="Times New Roman"/>
                <w:sz w:val="24"/>
                <w:szCs w:val="24"/>
              </w:rPr>
              <w:t xml:space="preserve">ing Technique </w:t>
            </w:r>
            <w:r w:rsidR="00276B17" w:rsidRPr="00276B17">
              <w:rPr>
                <w:rFonts w:ascii="Times New Roman" w:hAnsi="Times New Roman"/>
                <w:sz w:val="24"/>
                <w:szCs w:val="24"/>
              </w:rPr>
              <w:t>(SMOTE)</w:t>
            </w:r>
          </w:p>
          <w:p w:rsidR="00CD53C9" w:rsidRPr="002B2A5C" w:rsidRDefault="00CD53C9" w:rsidP="00E403D2">
            <w:pPr>
              <w:pStyle w:val="ListParagraph"/>
              <w:jc w:val="both"/>
              <w:rPr>
                <w:rFonts w:ascii="Cambria" w:hAnsi="Cambria"/>
                <w:sz w:val="24"/>
                <w:szCs w:val="24"/>
              </w:rPr>
            </w:pPr>
          </w:p>
          <w:p w:rsidR="006D06FE" w:rsidRDefault="006D06FE" w:rsidP="00A97E86">
            <w:pPr>
              <w:pStyle w:val="Subsection"/>
              <w:numPr>
                <w:ilvl w:val="0"/>
                <w:numId w:val="35"/>
              </w:numPr>
              <w:spacing w:after="0" w:line="360" w:lineRule="auto"/>
              <w:rPr>
                <w:rFonts w:ascii="Times New Roman" w:hAnsi="Times New Roman"/>
                <w:color w:val="auto"/>
                <w:sz w:val="24"/>
                <w:szCs w:val="24"/>
              </w:rPr>
            </w:pPr>
            <w:r>
              <w:rPr>
                <w:rFonts w:ascii="Times New Roman" w:hAnsi="Times New Roman"/>
                <w:color w:val="auto"/>
                <w:sz w:val="24"/>
                <w:szCs w:val="24"/>
              </w:rPr>
              <w:t>Employee Attrition</w:t>
            </w:r>
            <w:r w:rsidRPr="00502974">
              <w:rPr>
                <w:rFonts w:ascii="Times New Roman" w:hAnsi="Times New Roman"/>
                <w:color w:val="auto"/>
                <w:sz w:val="24"/>
                <w:szCs w:val="24"/>
              </w:rPr>
              <w:t xml:space="preserve"> Prediction</w:t>
            </w:r>
          </w:p>
          <w:p w:rsidR="006D06FE" w:rsidRDefault="006D06FE" w:rsidP="005E38B9">
            <w:pPr>
              <w:pStyle w:val="Subsection"/>
              <w:spacing w:after="0" w:line="360" w:lineRule="auto"/>
              <w:ind w:left="720"/>
              <w:jc w:val="both"/>
              <w:rPr>
                <w:rFonts w:ascii="Times New Roman" w:hAnsi="Times New Roman"/>
                <w:b w:val="0"/>
                <w:color w:val="auto"/>
                <w:sz w:val="24"/>
                <w:szCs w:val="24"/>
              </w:rPr>
            </w:pPr>
            <w:r>
              <w:rPr>
                <w:rFonts w:ascii="Times New Roman" w:hAnsi="Times New Roman"/>
                <w:b w:val="0"/>
                <w:color w:val="auto"/>
                <w:sz w:val="24"/>
                <w:szCs w:val="24"/>
              </w:rPr>
              <w:t>Tool used: R</w:t>
            </w:r>
          </w:p>
          <w:p w:rsidR="00CD53C9" w:rsidRDefault="005E38B9" w:rsidP="00A008CB">
            <w:pPr>
              <w:pStyle w:val="Subsection"/>
              <w:spacing w:after="0" w:line="276" w:lineRule="auto"/>
              <w:ind w:left="720"/>
              <w:jc w:val="both"/>
              <w:rPr>
                <w:rFonts w:ascii="Times New Roman" w:hAnsi="Times New Roman"/>
                <w:b w:val="0"/>
                <w:color w:val="auto"/>
                <w:sz w:val="24"/>
                <w:szCs w:val="24"/>
              </w:rPr>
            </w:pPr>
            <w:r>
              <w:rPr>
                <w:rFonts w:ascii="Times New Roman" w:hAnsi="Times New Roman"/>
                <w:b w:val="0"/>
                <w:color w:val="auto"/>
                <w:sz w:val="24"/>
                <w:szCs w:val="24"/>
              </w:rPr>
              <w:t>The objective of this project is to uncover the factors that cause employees to leave the organization and explore important questions such as ‘compare average monthly income by education and attrition’ or ‘is distance from home a case for attrition’. Build Logistic regression and Decision tree classification models to predict which employee is likely to churn and help the business to devise policies and attract back the right talent.</w:t>
            </w:r>
          </w:p>
          <w:p w:rsidR="002C3342" w:rsidRDefault="002C3342" w:rsidP="00A97E86">
            <w:pPr>
              <w:pStyle w:val="Subsection"/>
              <w:numPr>
                <w:ilvl w:val="0"/>
                <w:numId w:val="35"/>
              </w:numPr>
              <w:spacing w:after="0" w:line="360" w:lineRule="auto"/>
              <w:jc w:val="both"/>
              <w:rPr>
                <w:rFonts w:ascii="Times New Roman" w:hAnsi="Times New Roman"/>
                <w:color w:val="auto"/>
                <w:sz w:val="24"/>
                <w:szCs w:val="24"/>
              </w:rPr>
            </w:pPr>
            <w:r w:rsidRPr="002C3342">
              <w:rPr>
                <w:rFonts w:ascii="Times New Roman" w:hAnsi="Times New Roman"/>
                <w:color w:val="auto"/>
                <w:spacing w:val="-1"/>
                <w:sz w:val="24"/>
                <w:szCs w:val="24"/>
                <w:shd w:val="clear" w:color="auto" w:fill="FFFFFF"/>
              </w:rPr>
              <w:lastRenderedPageBreak/>
              <w:t>Diabetes</w:t>
            </w:r>
            <w:r w:rsidRPr="00502974">
              <w:rPr>
                <w:rFonts w:ascii="Times New Roman" w:hAnsi="Times New Roman"/>
                <w:color w:val="auto"/>
                <w:sz w:val="24"/>
                <w:szCs w:val="24"/>
              </w:rPr>
              <w:t xml:space="preserve"> Prediction</w:t>
            </w:r>
          </w:p>
          <w:p w:rsidR="00E06D65" w:rsidRDefault="002C3342" w:rsidP="005E38B9">
            <w:pPr>
              <w:pStyle w:val="Subsection"/>
              <w:spacing w:after="0" w:line="360" w:lineRule="auto"/>
              <w:ind w:left="720"/>
              <w:jc w:val="both"/>
              <w:rPr>
                <w:rFonts w:ascii="Times New Roman" w:hAnsi="Times New Roman"/>
                <w:b w:val="0"/>
                <w:color w:val="auto"/>
                <w:sz w:val="24"/>
                <w:szCs w:val="24"/>
              </w:rPr>
            </w:pPr>
            <w:r>
              <w:rPr>
                <w:rFonts w:ascii="Times New Roman" w:hAnsi="Times New Roman"/>
                <w:b w:val="0"/>
                <w:color w:val="auto"/>
                <w:sz w:val="24"/>
                <w:szCs w:val="24"/>
              </w:rPr>
              <w:t>Tool used: Python</w:t>
            </w:r>
          </w:p>
          <w:p w:rsidR="00E06D65" w:rsidRDefault="00FF0CA2" w:rsidP="002B2A5C">
            <w:pPr>
              <w:pStyle w:val="Subsection"/>
              <w:spacing w:after="0" w:line="276" w:lineRule="auto"/>
              <w:ind w:left="720"/>
              <w:jc w:val="both"/>
              <w:rPr>
                <w:rFonts w:ascii="Times New Roman" w:hAnsi="Times New Roman"/>
                <w:b w:val="0"/>
                <w:color w:val="auto"/>
                <w:sz w:val="24"/>
                <w:szCs w:val="24"/>
              </w:rPr>
            </w:pPr>
            <w:r w:rsidRPr="00FF0CA2">
              <w:rPr>
                <w:rFonts w:ascii="Times New Roman" w:hAnsi="Times New Roman"/>
                <w:b w:val="0"/>
                <w:color w:val="auto"/>
                <w:sz w:val="24"/>
                <w:szCs w:val="24"/>
              </w:rPr>
              <w:t>The objecti</w:t>
            </w:r>
            <w:r>
              <w:rPr>
                <w:rFonts w:ascii="Times New Roman" w:hAnsi="Times New Roman"/>
                <w:b w:val="0"/>
                <w:color w:val="auto"/>
                <w:sz w:val="24"/>
                <w:szCs w:val="24"/>
              </w:rPr>
              <w:t xml:space="preserve">ve of this project is to predict whether a person is diabetic or not diabetic based on his </w:t>
            </w:r>
            <w:r>
              <w:rPr>
                <w:rFonts w:ascii="Times New Roman" w:hAnsi="Times New Roman"/>
                <w:b w:val="0"/>
                <w:bCs/>
                <w:iCs/>
                <w:color w:val="000000" w:themeColor="text1"/>
                <w:spacing w:val="-1"/>
                <w:sz w:val="24"/>
                <w:szCs w:val="24"/>
                <w:shd w:val="clear" w:color="auto" w:fill="FFFFFF"/>
              </w:rPr>
              <w:t xml:space="preserve">Blood Pressure, Insulin, BMI, </w:t>
            </w:r>
            <w:r w:rsidRPr="00FF0CA2">
              <w:rPr>
                <w:rFonts w:ascii="Times New Roman" w:hAnsi="Times New Roman"/>
                <w:b w:val="0"/>
                <w:bCs/>
                <w:iCs/>
                <w:color w:val="000000" w:themeColor="text1"/>
                <w:spacing w:val="-1"/>
                <w:sz w:val="24"/>
                <w:szCs w:val="24"/>
                <w:shd w:val="clear" w:color="auto" w:fill="FFFFFF"/>
              </w:rPr>
              <w:t>Diab</w:t>
            </w:r>
            <w:r>
              <w:rPr>
                <w:rFonts w:ascii="Times New Roman" w:hAnsi="Times New Roman"/>
                <w:b w:val="0"/>
                <w:bCs/>
                <w:iCs/>
                <w:color w:val="000000" w:themeColor="text1"/>
                <w:spacing w:val="-1"/>
                <w:sz w:val="24"/>
                <w:szCs w:val="24"/>
                <w:shd w:val="clear" w:color="auto" w:fill="FFFFFF"/>
              </w:rPr>
              <w:t xml:space="preserve">etes Pedigree Function, Age etc. </w:t>
            </w:r>
            <w:r w:rsidRPr="00FF0CA2">
              <w:rPr>
                <w:rFonts w:ascii="Times New Roman" w:hAnsi="Times New Roman"/>
                <w:b w:val="0"/>
                <w:color w:val="auto"/>
                <w:sz w:val="24"/>
                <w:szCs w:val="24"/>
              </w:rPr>
              <w:t>Build Logistic regression, Decision tree,</w:t>
            </w:r>
            <w:r>
              <w:rPr>
                <w:rFonts w:ascii="Times New Roman" w:hAnsi="Times New Roman"/>
                <w:b w:val="0"/>
                <w:color w:val="auto"/>
                <w:sz w:val="24"/>
                <w:szCs w:val="24"/>
              </w:rPr>
              <w:t xml:space="preserve"> Gradient boosting</w:t>
            </w:r>
            <w:r w:rsidR="005E38B9">
              <w:rPr>
                <w:rFonts w:ascii="Times New Roman" w:hAnsi="Times New Roman"/>
                <w:b w:val="0"/>
                <w:color w:val="auto"/>
                <w:sz w:val="24"/>
                <w:szCs w:val="24"/>
              </w:rPr>
              <w:t>, K</w:t>
            </w:r>
            <w:r w:rsidR="00ED60DB">
              <w:rPr>
                <w:rFonts w:ascii="Times New Roman" w:hAnsi="Times New Roman"/>
                <w:b w:val="0"/>
                <w:color w:val="auto"/>
                <w:sz w:val="24"/>
                <w:szCs w:val="24"/>
              </w:rPr>
              <w:t xml:space="preserve"> </w:t>
            </w:r>
            <w:r w:rsidR="005E38B9">
              <w:rPr>
                <w:rFonts w:ascii="Times New Roman" w:hAnsi="Times New Roman"/>
                <w:b w:val="0"/>
                <w:color w:val="auto"/>
                <w:sz w:val="24"/>
                <w:szCs w:val="24"/>
              </w:rPr>
              <w:t>n</w:t>
            </w:r>
            <w:r w:rsidR="00ED60DB">
              <w:rPr>
                <w:rFonts w:ascii="Times New Roman" w:hAnsi="Times New Roman"/>
                <w:b w:val="0"/>
                <w:color w:val="auto"/>
                <w:sz w:val="24"/>
                <w:szCs w:val="24"/>
              </w:rPr>
              <w:t>earest neighbor</w:t>
            </w:r>
            <w:r>
              <w:rPr>
                <w:rFonts w:ascii="Times New Roman" w:hAnsi="Times New Roman"/>
                <w:b w:val="0"/>
                <w:color w:val="auto"/>
                <w:sz w:val="24"/>
                <w:szCs w:val="24"/>
              </w:rPr>
              <w:t>,</w:t>
            </w:r>
            <w:r w:rsidRPr="00FF0CA2">
              <w:rPr>
                <w:rFonts w:ascii="Times New Roman" w:hAnsi="Times New Roman"/>
                <w:b w:val="0"/>
                <w:color w:val="auto"/>
                <w:sz w:val="24"/>
                <w:szCs w:val="24"/>
              </w:rPr>
              <w:t xml:space="preserve"> Random forest classifier models</w:t>
            </w:r>
            <w:r>
              <w:rPr>
                <w:rFonts w:ascii="Times New Roman" w:hAnsi="Times New Roman"/>
                <w:b w:val="0"/>
                <w:color w:val="auto"/>
                <w:sz w:val="24"/>
                <w:szCs w:val="24"/>
              </w:rPr>
              <w:t xml:space="preserve"> to compare the performance.</w:t>
            </w:r>
            <w:r w:rsidR="002B2A5C">
              <w:rPr>
                <w:rFonts w:ascii="Times New Roman" w:hAnsi="Times New Roman"/>
                <w:b w:val="0"/>
                <w:color w:val="auto"/>
                <w:sz w:val="24"/>
                <w:szCs w:val="24"/>
              </w:rPr>
              <w:t xml:space="preserve"> Prediction is evaluated using confusion matrix , classification report and Roc curve.</w:t>
            </w:r>
          </w:p>
          <w:p w:rsidR="001D0EDC" w:rsidRPr="00FF0CA2" w:rsidRDefault="001D0EDC" w:rsidP="002B2A5C">
            <w:pPr>
              <w:pStyle w:val="Subsection"/>
              <w:spacing w:after="0" w:line="276" w:lineRule="auto"/>
              <w:ind w:left="720"/>
              <w:jc w:val="both"/>
              <w:rPr>
                <w:rFonts w:ascii="Times New Roman" w:hAnsi="Times New Roman"/>
                <w:b w:val="0"/>
                <w:color w:val="auto"/>
                <w:sz w:val="24"/>
                <w:szCs w:val="24"/>
              </w:rPr>
            </w:pPr>
          </w:p>
          <w:p w:rsidR="00465FBD" w:rsidRDefault="00E06D65" w:rsidP="00465FBD">
            <w:pPr>
              <w:pStyle w:val="Section"/>
              <w:spacing w:after="0" w:line="360" w:lineRule="auto"/>
              <w:rPr>
                <w:rFonts w:ascii="Times New Roman" w:hAnsi="Times New Roman"/>
                <w:color w:val="auto"/>
                <w:sz w:val="28"/>
                <w:szCs w:val="28"/>
              </w:rPr>
            </w:pPr>
            <w:r w:rsidRPr="00FF0CA2">
              <w:rPr>
                <w:rFonts w:ascii="Times New Roman" w:hAnsi="Times New Roman"/>
                <w:b w:val="0"/>
                <w:color w:val="auto"/>
              </w:rPr>
              <w:br/>
            </w:r>
            <w:r w:rsidR="005C38EC" w:rsidRPr="00502974">
              <w:rPr>
                <w:rFonts w:ascii="Times New Roman" w:hAnsi="Times New Roman"/>
                <w:color w:val="auto"/>
                <w:sz w:val="28"/>
                <w:szCs w:val="28"/>
              </w:rPr>
              <w:t>PROFESSIONAL EXPERIENCE</w:t>
            </w:r>
          </w:p>
          <w:p w:rsidR="00465FBD" w:rsidRPr="00B56989" w:rsidRDefault="00465FBD" w:rsidP="00B56989">
            <w:pPr>
              <w:pStyle w:val="ListParagraph"/>
              <w:numPr>
                <w:ilvl w:val="0"/>
                <w:numId w:val="35"/>
              </w:numPr>
              <w:spacing w:line="240" w:lineRule="auto"/>
              <w:rPr>
                <w:rFonts w:ascii="Times New Roman" w:hAnsi="Times New Roman"/>
                <w:b/>
                <w:sz w:val="24"/>
                <w:szCs w:val="24"/>
              </w:rPr>
            </w:pPr>
            <w:r w:rsidRPr="00B56989">
              <w:rPr>
                <w:rFonts w:ascii="Times New Roman" w:hAnsi="Times New Roman"/>
                <w:b/>
                <w:sz w:val="24"/>
                <w:szCs w:val="24"/>
              </w:rPr>
              <w:t>GAIUS</w:t>
            </w:r>
            <w:r w:rsidR="00A542CF" w:rsidRPr="00B56989">
              <w:rPr>
                <w:rFonts w:ascii="Times New Roman" w:hAnsi="Times New Roman"/>
                <w:b/>
                <w:sz w:val="24"/>
                <w:szCs w:val="24"/>
              </w:rPr>
              <w:t xml:space="preserve"> Networks</w:t>
            </w:r>
          </w:p>
          <w:p w:rsidR="00A542CF" w:rsidRPr="00A542CF" w:rsidRDefault="00B56989" w:rsidP="00B56989">
            <w:pPr>
              <w:spacing w:line="240" w:lineRule="auto"/>
              <w:rPr>
                <w:rFonts w:ascii="Times New Roman" w:hAnsi="Times New Roman"/>
                <w:sz w:val="22"/>
                <w:szCs w:val="22"/>
              </w:rPr>
            </w:pPr>
            <w:r>
              <w:rPr>
                <w:rStyle w:val="SubsectionDateChar"/>
                <w:rFonts w:ascii="Times New Roman" w:hAnsi="Times New Roman"/>
                <w:b w:val="0"/>
                <w:bCs/>
                <w:color w:val="000000" w:themeColor="text1"/>
                <w:sz w:val="22"/>
                <w:szCs w:val="22"/>
              </w:rPr>
              <w:t xml:space="preserve">             </w:t>
            </w:r>
            <w:r w:rsidR="00A542CF" w:rsidRPr="00465FBD">
              <w:rPr>
                <w:rStyle w:val="SubsectionDateChar"/>
                <w:rFonts w:ascii="Times New Roman" w:hAnsi="Times New Roman"/>
                <w:b w:val="0"/>
                <w:bCs/>
                <w:color w:val="000000" w:themeColor="text1"/>
                <w:sz w:val="22"/>
                <w:szCs w:val="22"/>
              </w:rPr>
              <w:t>Designation :</w:t>
            </w:r>
            <w:r w:rsidR="00A542CF">
              <w:rPr>
                <w:rStyle w:val="SubsectionDateChar"/>
                <w:rFonts w:ascii="Times New Roman" w:hAnsi="Times New Roman"/>
                <w:b w:val="0"/>
                <w:bCs/>
                <w:color w:val="000000" w:themeColor="text1"/>
                <w:sz w:val="22"/>
                <w:szCs w:val="22"/>
              </w:rPr>
              <w:t>Data Science Intern (April 2021 – May 2021)</w:t>
            </w:r>
          </w:p>
          <w:p w:rsidR="00465FBD" w:rsidRPr="00B56989" w:rsidRDefault="00465FBD" w:rsidP="00B56989">
            <w:pPr>
              <w:pStyle w:val="ListParagraph"/>
              <w:numPr>
                <w:ilvl w:val="0"/>
                <w:numId w:val="35"/>
              </w:numPr>
              <w:spacing w:line="240" w:lineRule="auto"/>
              <w:rPr>
                <w:rFonts w:ascii="Times New Roman" w:hAnsi="Times New Roman"/>
                <w:b/>
                <w:sz w:val="24"/>
                <w:szCs w:val="24"/>
              </w:rPr>
            </w:pPr>
            <w:r w:rsidRPr="00B56989">
              <w:rPr>
                <w:rFonts w:ascii="Times New Roman" w:hAnsi="Times New Roman"/>
                <w:b/>
                <w:sz w:val="24"/>
                <w:szCs w:val="24"/>
              </w:rPr>
              <w:t>TILDE HAT</w:t>
            </w:r>
          </w:p>
          <w:p w:rsidR="00465FBD" w:rsidRPr="00465FBD" w:rsidRDefault="00B56989" w:rsidP="00A542CF">
            <w:pPr>
              <w:spacing w:line="240" w:lineRule="auto"/>
              <w:rPr>
                <w:rFonts w:ascii="Times New Roman" w:hAnsi="Times New Roman"/>
                <w:sz w:val="22"/>
                <w:szCs w:val="22"/>
              </w:rPr>
            </w:pPr>
            <w:r>
              <w:rPr>
                <w:rStyle w:val="SubsectionDateChar"/>
                <w:rFonts w:ascii="Times New Roman" w:hAnsi="Times New Roman"/>
                <w:b w:val="0"/>
                <w:bCs/>
                <w:color w:val="000000" w:themeColor="text1"/>
                <w:sz w:val="22"/>
                <w:szCs w:val="22"/>
              </w:rPr>
              <w:t xml:space="preserve">             </w:t>
            </w:r>
            <w:r w:rsidR="00465FBD" w:rsidRPr="00465FBD">
              <w:rPr>
                <w:rStyle w:val="SubsectionDateChar"/>
                <w:rFonts w:ascii="Times New Roman" w:hAnsi="Times New Roman"/>
                <w:b w:val="0"/>
                <w:bCs/>
                <w:color w:val="000000" w:themeColor="text1"/>
                <w:sz w:val="22"/>
                <w:szCs w:val="22"/>
              </w:rPr>
              <w:t>Designation :</w:t>
            </w:r>
            <w:r w:rsidR="00465FBD">
              <w:rPr>
                <w:rStyle w:val="SubsectionDateChar"/>
                <w:rFonts w:ascii="Times New Roman" w:hAnsi="Times New Roman"/>
                <w:b w:val="0"/>
                <w:bCs/>
                <w:color w:val="000000" w:themeColor="text1"/>
                <w:sz w:val="22"/>
                <w:szCs w:val="22"/>
              </w:rPr>
              <w:t>Data Science Trainee (December 2019 – February 2020)</w:t>
            </w:r>
          </w:p>
          <w:p w:rsidR="001D0EDC" w:rsidRPr="00BA20F0" w:rsidRDefault="00BB7D83" w:rsidP="00B56989">
            <w:pPr>
              <w:pStyle w:val="Subsection"/>
              <w:numPr>
                <w:ilvl w:val="0"/>
                <w:numId w:val="35"/>
              </w:numPr>
              <w:spacing w:after="0" w:line="360" w:lineRule="auto"/>
              <w:rPr>
                <w:rStyle w:val="SubsectionDateChar"/>
                <w:rFonts w:ascii="Times New Roman" w:hAnsi="Times New Roman"/>
                <w:color w:val="000000" w:themeColor="text1"/>
                <w:sz w:val="22"/>
                <w:szCs w:val="22"/>
              </w:rPr>
            </w:pPr>
            <w:sdt>
              <w:sdtPr>
                <w:rPr>
                  <w:rStyle w:val="SubsectionDateChar"/>
                  <w:rFonts w:ascii="Times New Roman" w:hAnsi="Times New Roman"/>
                  <w:b/>
                  <w:color w:val="000000" w:themeColor="text1"/>
                  <w:sz w:val="22"/>
                  <w:szCs w:val="22"/>
                </w:rPr>
                <w:id w:val="326177524"/>
                <w:placeholder>
                  <w:docPart w:val="69129258E588452A89DEAFF54DDB48A5"/>
                </w:placeholder>
              </w:sdtPr>
              <w:sdtEndPr>
                <w:rPr>
                  <w:rStyle w:val="SubsectionDateChar"/>
                </w:rPr>
              </w:sdtEndPr>
              <w:sdtContent>
                <w:r w:rsidR="001D0EDC" w:rsidRPr="00A542CF">
                  <w:rPr>
                    <w:rStyle w:val="SubsectionDateChar"/>
                    <w:rFonts w:ascii="Times New Roman" w:hAnsi="Times New Roman"/>
                    <w:b/>
                    <w:color w:val="000000" w:themeColor="text1"/>
                    <w:sz w:val="24"/>
                    <w:szCs w:val="24"/>
                  </w:rPr>
                  <w:t>AWH Engineering College</w:t>
                </w:r>
              </w:sdtContent>
            </w:sdt>
            <w:r w:rsidR="00A542CF">
              <w:rPr>
                <w:rStyle w:val="SubsectionDateChar"/>
                <w:rFonts w:ascii="Times New Roman" w:hAnsi="Times New Roman"/>
                <w:color w:val="000000" w:themeColor="text1"/>
                <w:sz w:val="22"/>
                <w:szCs w:val="22"/>
              </w:rPr>
              <w:t xml:space="preserve"> </w:t>
            </w:r>
          </w:p>
          <w:p w:rsidR="002B2A5C" w:rsidRPr="00B56989" w:rsidRDefault="00B56989" w:rsidP="00B56989">
            <w:pPr>
              <w:pStyle w:val="Subsection"/>
              <w:spacing w:after="0" w:line="360" w:lineRule="auto"/>
              <w:rPr>
                <w:rFonts w:ascii="Times New Roman" w:hAnsi="Times New Roman"/>
                <w:b w:val="0"/>
                <w:color w:val="000000" w:themeColor="text1"/>
                <w:sz w:val="22"/>
                <w:szCs w:val="22"/>
              </w:rPr>
            </w:pPr>
            <w:r>
              <w:rPr>
                <w:rStyle w:val="SubsectionDateChar"/>
                <w:rFonts w:ascii="Times New Roman" w:hAnsi="Times New Roman"/>
                <w:bCs/>
                <w:color w:val="000000" w:themeColor="text1"/>
                <w:sz w:val="22"/>
                <w:szCs w:val="22"/>
              </w:rPr>
              <w:t xml:space="preserve">             </w:t>
            </w:r>
            <w:r w:rsidR="001D0EDC" w:rsidRPr="00BA20F0">
              <w:rPr>
                <w:rStyle w:val="SubsectionDateChar"/>
                <w:rFonts w:ascii="Times New Roman" w:hAnsi="Times New Roman"/>
                <w:bCs/>
                <w:color w:val="000000" w:themeColor="text1"/>
                <w:sz w:val="22"/>
                <w:szCs w:val="22"/>
              </w:rPr>
              <w:t>Designation : Assistant Professor</w:t>
            </w:r>
            <w:r w:rsidR="001D0EDC" w:rsidRPr="00BA20F0">
              <w:rPr>
                <w:rStyle w:val="SubsectionDateChar"/>
                <w:rFonts w:ascii="Times New Roman" w:hAnsi="Times New Roman"/>
                <w:color w:val="000000" w:themeColor="text1"/>
                <w:sz w:val="22"/>
                <w:szCs w:val="22"/>
              </w:rPr>
              <w:t xml:space="preserve"> (July 2012 –august2014)</w:t>
            </w:r>
          </w:p>
          <w:p w:rsidR="008248B8" w:rsidRPr="004E5E43" w:rsidRDefault="008248B8" w:rsidP="004E5E43"/>
          <w:p w:rsidR="000F5F49" w:rsidRPr="00DC6773" w:rsidRDefault="005C38EC" w:rsidP="000F5F49">
            <w:pPr>
              <w:pStyle w:val="Section"/>
              <w:rPr>
                <w:rFonts w:ascii="Times New Roman" w:hAnsi="Times New Roman"/>
                <w:color w:val="auto"/>
                <w:sz w:val="28"/>
                <w:szCs w:val="28"/>
              </w:rPr>
            </w:pPr>
            <w:r w:rsidRPr="00DC6773">
              <w:rPr>
                <w:rFonts w:ascii="Times New Roman" w:hAnsi="Times New Roman"/>
                <w:color w:val="auto"/>
                <w:sz w:val="28"/>
                <w:szCs w:val="28"/>
              </w:rPr>
              <w:t>PERSONAL PROFILE</w:t>
            </w:r>
          </w:p>
          <w:p w:rsidR="000F5F49" w:rsidRPr="00B477D0" w:rsidRDefault="00327D27" w:rsidP="00327D27">
            <w:pPr>
              <w:pStyle w:val="ListBullet"/>
              <w:rPr>
                <w:rFonts w:ascii="Times New Roman" w:hAnsi="Times New Roman"/>
                <w:sz w:val="22"/>
                <w:szCs w:val="22"/>
              </w:rPr>
            </w:pPr>
            <w:r>
              <w:rPr>
                <w:rFonts w:ascii="Times New Roman" w:hAnsi="Times New Roman"/>
                <w:sz w:val="22"/>
                <w:szCs w:val="22"/>
              </w:rPr>
              <w:t xml:space="preserve">  </w:t>
            </w:r>
            <w:r w:rsidR="009E5524" w:rsidRPr="00B477D0">
              <w:rPr>
                <w:rFonts w:ascii="Times New Roman" w:hAnsi="Times New Roman"/>
                <w:sz w:val="22"/>
                <w:szCs w:val="22"/>
              </w:rPr>
              <w:t>Date of Birth : 1st</w:t>
            </w:r>
            <w:r w:rsidR="0018279B" w:rsidRPr="00B477D0">
              <w:rPr>
                <w:rFonts w:ascii="Times New Roman" w:hAnsi="Times New Roman"/>
                <w:sz w:val="22"/>
                <w:szCs w:val="22"/>
              </w:rPr>
              <w:t xml:space="preserve"> May 1988</w:t>
            </w:r>
          </w:p>
          <w:p w:rsidR="000F5F49" w:rsidRPr="00B477D0" w:rsidRDefault="00327D27" w:rsidP="00327D27">
            <w:pPr>
              <w:pStyle w:val="ListBullet"/>
              <w:rPr>
                <w:rFonts w:ascii="Times New Roman" w:hAnsi="Times New Roman"/>
                <w:sz w:val="22"/>
                <w:szCs w:val="22"/>
              </w:rPr>
            </w:pPr>
            <w:r>
              <w:rPr>
                <w:rFonts w:ascii="Times New Roman" w:hAnsi="Times New Roman"/>
                <w:sz w:val="22"/>
                <w:szCs w:val="22"/>
              </w:rPr>
              <w:t xml:space="preserve">  </w:t>
            </w:r>
            <w:r w:rsidR="009E5524" w:rsidRPr="00B477D0">
              <w:rPr>
                <w:rFonts w:ascii="Times New Roman" w:hAnsi="Times New Roman"/>
                <w:sz w:val="22"/>
                <w:szCs w:val="22"/>
              </w:rPr>
              <w:t>Gender : Fem</w:t>
            </w:r>
            <w:r w:rsidR="000F5F49" w:rsidRPr="00B477D0">
              <w:rPr>
                <w:rFonts w:ascii="Times New Roman" w:hAnsi="Times New Roman"/>
                <w:sz w:val="22"/>
                <w:szCs w:val="22"/>
              </w:rPr>
              <w:t>ale</w:t>
            </w:r>
          </w:p>
          <w:p w:rsidR="000F5F49" w:rsidRPr="00B477D0" w:rsidRDefault="00327D27" w:rsidP="00327D27">
            <w:pPr>
              <w:pStyle w:val="ListBullet"/>
              <w:rPr>
                <w:rFonts w:ascii="Times New Roman" w:hAnsi="Times New Roman"/>
                <w:sz w:val="22"/>
                <w:szCs w:val="22"/>
              </w:rPr>
            </w:pPr>
            <w:r>
              <w:rPr>
                <w:rFonts w:ascii="Times New Roman" w:hAnsi="Times New Roman"/>
                <w:sz w:val="22"/>
                <w:szCs w:val="22"/>
              </w:rPr>
              <w:t xml:space="preserve">  </w:t>
            </w:r>
            <w:r w:rsidR="009E5524" w:rsidRPr="00B477D0">
              <w:rPr>
                <w:rFonts w:ascii="Times New Roman" w:hAnsi="Times New Roman"/>
                <w:sz w:val="22"/>
                <w:szCs w:val="22"/>
              </w:rPr>
              <w:t>Marital Status : married</w:t>
            </w:r>
          </w:p>
          <w:p w:rsidR="000F5F49" w:rsidRPr="00B477D0" w:rsidRDefault="00327D27" w:rsidP="00327D27">
            <w:pPr>
              <w:pStyle w:val="ListBullet"/>
              <w:rPr>
                <w:rFonts w:ascii="Times New Roman" w:hAnsi="Times New Roman"/>
                <w:sz w:val="22"/>
                <w:szCs w:val="22"/>
              </w:rPr>
            </w:pPr>
            <w:r>
              <w:rPr>
                <w:rFonts w:ascii="Times New Roman" w:hAnsi="Times New Roman"/>
                <w:sz w:val="22"/>
                <w:szCs w:val="22"/>
              </w:rPr>
              <w:t xml:space="preserve">  </w:t>
            </w:r>
            <w:r w:rsidR="000F5F49" w:rsidRPr="00B477D0">
              <w:rPr>
                <w:rFonts w:ascii="Times New Roman" w:hAnsi="Times New Roman"/>
                <w:sz w:val="22"/>
                <w:szCs w:val="22"/>
              </w:rPr>
              <w:t>Nationality : Indian</w:t>
            </w:r>
          </w:p>
          <w:p w:rsidR="000F5F49" w:rsidRPr="00B477D0" w:rsidRDefault="00327D27" w:rsidP="00327D27">
            <w:pPr>
              <w:pStyle w:val="ListBullet"/>
              <w:rPr>
                <w:rFonts w:ascii="Times New Roman" w:hAnsi="Times New Roman"/>
                <w:sz w:val="22"/>
                <w:szCs w:val="22"/>
              </w:rPr>
            </w:pPr>
            <w:r>
              <w:rPr>
                <w:rFonts w:ascii="Times New Roman" w:hAnsi="Times New Roman"/>
                <w:sz w:val="22"/>
                <w:szCs w:val="22"/>
              </w:rPr>
              <w:t xml:space="preserve">  </w:t>
            </w:r>
            <w:r w:rsidR="000F5F49" w:rsidRPr="00B477D0">
              <w:rPr>
                <w:rFonts w:ascii="Times New Roman" w:hAnsi="Times New Roman"/>
                <w:sz w:val="22"/>
                <w:szCs w:val="22"/>
              </w:rPr>
              <w:t xml:space="preserve">Languages : </w:t>
            </w:r>
            <w:r w:rsidR="009E5524" w:rsidRPr="00B477D0">
              <w:rPr>
                <w:rFonts w:ascii="Times New Roman" w:hAnsi="Times New Roman"/>
                <w:sz w:val="22"/>
                <w:szCs w:val="22"/>
              </w:rPr>
              <w:t>English</w:t>
            </w:r>
            <w:r w:rsidR="0018279B" w:rsidRPr="00B477D0">
              <w:rPr>
                <w:rFonts w:ascii="Times New Roman" w:hAnsi="Times New Roman"/>
                <w:sz w:val="22"/>
                <w:szCs w:val="22"/>
              </w:rPr>
              <w:t>, Malayalam, Tamil,</w:t>
            </w:r>
          </w:p>
          <w:p w:rsidR="000361B2" w:rsidRDefault="00327D27" w:rsidP="00327D27">
            <w:pPr>
              <w:pStyle w:val="ListBullet"/>
              <w:rPr>
                <w:rFonts w:ascii="Times New Roman" w:hAnsi="Times New Roman"/>
                <w:sz w:val="22"/>
                <w:szCs w:val="22"/>
              </w:rPr>
            </w:pPr>
            <w:r>
              <w:rPr>
                <w:rFonts w:ascii="Times New Roman" w:hAnsi="Times New Roman"/>
                <w:sz w:val="22"/>
                <w:szCs w:val="22"/>
              </w:rPr>
              <w:t xml:space="preserve">  </w:t>
            </w:r>
            <w:r w:rsidR="009E5524" w:rsidRPr="00B477D0">
              <w:rPr>
                <w:rFonts w:ascii="Times New Roman" w:hAnsi="Times New Roman"/>
                <w:sz w:val="22"/>
                <w:szCs w:val="22"/>
              </w:rPr>
              <w:t>Religion : Christian</w:t>
            </w:r>
          </w:p>
          <w:p w:rsidR="004E5E43" w:rsidRDefault="004E5E43" w:rsidP="000361B2">
            <w:pPr>
              <w:pStyle w:val="ListBullet"/>
              <w:rPr>
                <w:rFonts w:ascii="Times New Roman" w:hAnsi="Times New Roman"/>
                <w:sz w:val="22"/>
                <w:szCs w:val="22"/>
              </w:rPr>
            </w:pPr>
          </w:p>
          <w:p w:rsidR="003D1355" w:rsidRPr="00B477D0" w:rsidRDefault="003D1355" w:rsidP="000361B2">
            <w:pPr>
              <w:pStyle w:val="ListBullet"/>
              <w:rPr>
                <w:rFonts w:ascii="Times New Roman" w:hAnsi="Times New Roman"/>
                <w:sz w:val="22"/>
                <w:szCs w:val="22"/>
              </w:rPr>
            </w:pPr>
          </w:p>
          <w:p w:rsidR="000F5F49" w:rsidRPr="00DC6773" w:rsidRDefault="005C38EC" w:rsidP="000F5F49">
            <w:pPr>
              <w:pStyle w:val="Section"/>
              <w:rPr>
                <w:rFonts w:ascii="Times New Roman" w:hAnsi="Times New Roman"/>
                <w:color w:val="auto"/>
                <w:sz w:val="28"/>
                <w:szCs w:val="28"/>
              </w:rPr>
            </w:pPr>
            <w:r w:rsidRPr="00DC6773">
              <w:rPr>
                <w:rFonts w:ascii="Times New Roman" w:hAnsi="Times New Roman"/>
                <w:color w:val="auto"/>
                <w:sz w:val="28"/>
                <w:szCs w:val="28"/>
              </w:rPr>
              <w:t>DECLARATION</w:t>
            </w:r>
          </w:p>
          <w:p w:rsidR="00500BB0" w:rsidRDefault="003D1355" w:rsidP="003D1355">
            <w:pPr>
              <w:pStyle w:val="ListBullet"/>
            </w:pPr>
            <w:r>
              <w:rPr>
                <w:rFonts w:ascii="Times New Roman" w:hAnsi="Times New Roman"/>
                <w:sz w:val="22"/>
                <w:szCs w:val="22"/>
              </w:rPr>
              <w:t xml:space="preserve">  </w:t>
            </w:r>
            <w:r w:rsidR="004D2D7A">
              <w:rPr>
                <w:rFonts w:ascii="Times New Roman" w:hAnsi="Times New Roman"/>
                <w:sz w:val="22"/>
                <w:szCs w:val="22"/>
              </w:rPr>
              <w:t>I hereby declare that the information furnished above is true to the best of my knowledge.</w:t>
            </w:r>
          </w:p>
        </w:tc>
      </w:tr>
    </w:tbl>
    <w:p w:rsidR="00794BF5" w:rsidRDefault="00794BF5" w:rsidP="00366F4E"/>
    <w:sectPr w:rsidR="00794BF5" w:rsidSect="007D307C">
      <w:headerReference w:type="even" r:id="rId10"/>
      <w:footerReference w:type="even" r:id="rId11"/>
      <w:footerReference w:type="default" r:id="rId12"/>
      <w:headerReference w:type="first" r:id="rId13"/>
      <w:footerReference w:type="first" r:id="rId14"/>
      <w:pgSz w:w="12240" w:h="15840"/>
      <w:pgMar w:top="1008" w:right="1440" w:bottom="1008" w:left="1440" w:header="0" w:footer="0" w:gutter="0"/>
      <w:pgNumType w:fmt="numberInDash"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D83" w:rsidRDefault="00BB7D83">
      <w:pPr>
        <w:spacing w:after="0" w:line="240" w:lineRule="auto"/>
      </w:pPr>
      <w:r>
        <w:separator/>
      </w:r>
    </w:p>
  </w:endnote>
  <w:endnote w:type="continuationSeparator" w:id="0">
    <w:p w:rsidR="00BB7D83" w:rsidRDefault="00BB7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altName w:val="Symbol"/>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Segoe UI"/>
    <w:panose1 w:val="020B0502020104020203"/>
    <w:charset w:val="00"/>
    <w:family w:val="swiss"/>
    <w:pitch w:val="variable"/>
    <w:sig w:usb0="00000007" w:usb1="00000000" w:usb2="00000000" w:usb3="00000000" w:csb0="00000003" w:csb1="00000000"/>
  </w:font>
  <w:font w:name="Bookman Old Style">
    <w:altName w:val="Georgia"/>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GMinchoE">
    <w:charset w:val="80"/>
    <w:family w:val="roman"/>
    <w:pitch w:val="fixed"/>
    <w:sig w:usb0="80000281" w:usb1="28C76CF8" w:usb2="00000010" w:usb3="00000000" w:csb0="00020000"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BF5" w:rsidRDefault="00A95045">
    <w:pPr>
      <w:pStyle w:val="FooterLef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705C0D">
      <w:rPr>
        <w:noProof/>
      </w:rPr>
      <w:t>2</w:t>
    </w:r>
    <w:r>
      <w:rPr>
        <w:noProof/>
      </w:rPr>
      <w:fldChar w:fldCharType="end"/>
    </w:r>
    <w:r>
      <w:t xml:space="preserve"> | </w:t>
    </w:r>
    <w:r w:rsidR="00B104BE">
      <w:t xml:space="preserve"> +918884026542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6692156"/>
      <w:docPartObj>
        <w:docPartGallery w:val="Page Numbers (Bottom of Page)"/>
        <w:docPartUnique/>
      </w:docPartObj>
    </w:sdtPr>
    <w:sdtEndPr>
      <w:rPr>
        <w:noProof/>
      </w:rPr>
    </w:sdtEndPr>
    <w:sdtContent>
      <w:p w:rsidR="00794BF5" w:rsidRDefault="00737D5F" w:rsidP="0074630A">
        <w:pPr>
          <w:pStyle w:val="Footer"/>
          <w:jc w:val="center"/>
          <w:rPr>
            <w:noProof/>
          </w:rPr>
        </w:pPr>
        <w:r>
          <w:fldChar w:fldCharType="begin"/>
        </w:r>
        <w:r>
          <w:instrText xml:space="preserve"> PAGE   \* MERGEFORMAT </w:instrText>
        </w:r>
        <w:r>
          <w:fldChar w:fldCharType="separate"/>
        </w:r>
        <w:r w:rsidR="00BD6DB1">
          <w:rPr>
            <w:noProof/>
          </w:rPr>
          <w:t>- 3 -</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0280173"/>
      <w:docPartObj>
        <w:docPartGallery w:val="Page Numbers (Bottom of Page)"/>
        <w:docPartUnique/>
      </w:docPartObj>
    </w:sdtPr>
    <w:sdtEndPr>
      <w:rPr>
        <w:noProof/>
      </w:rPr>
    </w:sdtEndPr>
    <w:sdtContent>
      <w:p w:rsidR="00737D5F" w:rsidRDefault="00737D5F">
        <w:pPr>
          <w:pStyle w:val="Footer"/>
          <w:jc w:val="center"/>
        </w:pPr>
        <w:r>
          <w:fldChar w:fldCharType="begin"/>
        </w:r>
        <w:r>
          <w:instrText xml:space="preserve"> PAGE   \* MERGEFORMAT </w:instrText>
        </w:r>
        <w:r>
          <w:fldChar w:fldCharType="separate"/>
        </w:r>
        <w:r w:rsidR="00BD6DB1">
          <w:rPr>
            <w:noProof/>
          </w:rPr>
          <w:t>- 1 -</w:t>
        </w:r>
        <w:r>
          <w:rPr>
            <w:noProof/>
          </w:rPr>
          <w:fldChar w:fldCharType="end"/>
        </w:r>
      </w:p>
    </w:sdtContent>
  </w:sdt>
  <w:p w:rsidR="00737D5F" w:rsidRDefault="00737D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D83" w:rsidRDefault="00BB7D83">
      <w:pPr>
        <w:spacing w:after="0" w:line="240" w:lineRule="auto"/>
      </w:pPr>
      <w:r>
        <w:separator/>
      </w:r>
    </w:p>
  </w:footnote>
  <w:footnote w:type="continuationSeparator" w:id="0">
    <w:p w:rsidR="00BB7D83" w:rsidRDefault="00BB7D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C0D" w:rsidRDefault="00705C0D">
    <w:pPr>
      <w:pStyle w:val="HeaderLeft"/>
      <w:jc w:val="right"/>
      <w:rPr>
        <w:color w:val="CEDBE6" w:themeColor="accent2" w:themeTint="80"/>
      </w:rPr>
    </w:pPr>
  </w:p>
  <w:p w:rsidR="00794BF5" w:rsidRDefault="00A95045">
    <w:pPr>
      <w:pStyle w:val="HeaderLeft"/>
      <w:jc w:val="right"/>
    </w:pPr>
    <w:r>
      <w:rPr>
        <w:color w:val="CEDBE6" w:themeColor="accent2" w:themeTint="80"/>
      </w:rPr>
      <w:sym w:font="Wingdings 3" w:char="F07D"/>
    </w:r>
    <w:r>
      <w:t xml:space="preserve"> Resume: </w:t>
    </w:r>
    <w:sdt>
      <w:sdtPr>
        <w:id w:val="-1134177424"/>
        <w:dataBinding w:prefixMappings="xmlns:ns0='http://schemas.openxmlformats.org/package/2006/metadata/core-properties' xmlns:ns1='http://purl.org/dc/elements/1.1/'" w:xpath="/ns0:coreProperties[1]/ns1:creator[1]" w:storeItemID="{6C3C8BC8-F283-45AE-878A-BAB7291924A1}"/>
        <w:text/>
      </w:sdtPr>
      <w:sdtEndPr/>
      <w:sdtContent>
        <w:r w:rsidR="00D652AF">
          <w:rPr>
            <w:lang w:val="en-IN"/>
          </w:rPr>
          <w:t>Anju P 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B2F" w:rsidRDefault="00FF3B2F" w:rsidP="00FF3B2F">
    <w:pPr>
      <w:pStyle w:val="Header"/>
      <w:tabs>
        <w:tab w:val="clear" w:pos="4320"/>
        <w:tab w:val="clear" w:pos="8640"/>
        <w:tab w:val="left" w:pos="3105"/>
        <w:tab w:val="left" w:pos="535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DE213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B8A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9C04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EA9C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15:restartNumberingAfterBreak="0">
    <w:nsid w:val="FFFFFF88"/>
    <w:multiLevelType w:val="singleLevel"/>
    <w:tmpl w:val="54E8AF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0C6FB6C"/>
    <w:lvl w:ilvl="0">
      <w:start w:val="1"/>
      <w:numFmt w:val="bullet"/>
      <w:lvlText w:val=""/>
      <w:lvlJc w:val="left"/>
      <w:pPr>
        <w:ind w:left="360" w:hanging="360"/>
      </w:pPr>
      <w:rPr>
        <w:rFonts w:ascii="Symbol" w:hAnsi="Symbol" w:hint="default"/>
        <w:caps w:val="0"/>
        <w:strike w:val="0"/>
        <w:dstrike w:val="0"/>
        <w:outline w:val="0"/>
        <w:shadow w:val="0"/>
        <w:emboss w:val="0"/>
        <w:imprint w:val="0"/>
        <w:vanish w:val="0"/>
        <w:color w:val="628BAD" w:themeColor="accent2" w:themeShade="BF"/>
        <w:vertAlign w:val="baseline"/>
      </w:rPr>
    </w:lvl>
  </w:abstractNum>
  <w:abstractNum w:abstractNumId="10" w15:restartNumberingAfterBreak="0">
    <w:nsid w:val="059E217E"/>
    <w:multiLevelType w:val="hybridMultilevel"/>
    <w:tmpl w:val="52EA6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B4500F7"/>
    <w:multiLevelType w:val="hybridMultilevel"/>
    <w:tmpl w:val="2D6E6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0E0E31"/>
    <w:multiLevelType w:val="hybridMultilevel"/>
    <w:tmpl w:val="24E48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D60180"/>
    <w:multiLevelType w:val="hybridMultilevel"/>
    <w:tmpl w:val="7FE018C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D23DD6"/>
    <w:multiLevelType w:val="hybridMultilevel"/>
    <w:tmpl w:val="3F60BD1A"/>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A3B85"/>
    <w:multiLevelType w:val="hybridMultilevel"/>
    <w:tmpl w:val="82DA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EA194E"/>
    <w:multiLevelType w:val="hybridMultilevel"/>
    <w:tmpl w:val="E1703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DE28F7"/>
    <w:multiLevelType w:val="hybridMultilevel"/>
    <w:tmpl w:val="7B5C0C6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F25FCA"/>
    <w:multiLevelType w:val="hybridMultilevel"/>
    <w:tmpl w:val="1D60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076EB1"/>
    <w:multiLevelType w:val="hybridMultilevel"/>
    <w:tmpl w:val="E5D2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FC056C"/>
    <w:multiLevelType w:val="hybridMultilevel"/>
    <w:tmpl w:val="59C0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15D97"/>
    <w:multiLevelType w:val="hybridMultilevel"/>
    <w:tmpl w:val="5A2A6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4724594"/>
    <w:multiLevelType w:val="hybridMultilevel"/>
    <w:tmpl w:val="DF101D1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8CF1007"/>
    <w:multiLevelType w:val="hybridMultilevel"/>
    <w:tmpl w:val="2E28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E1290B"/>
    <w:multiLevelType w:val="hybridMultilevel"/>
    <w:tmpl w:val="995CD1D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2B614C"/>
    <w:multiLevelType w:val="hybridMultilevel"/>
    <w:tmpl w:val="E170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EE165A"/>
    <w:multiLevelType w:val="hybridMultilevel"/>
    <w:tmpl w:val="41302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CC4141"/>
    <w:multiLevelType w:val="hybridMultilevel"/>
    <w:tmpl w:val="13E8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76067E"/>
    <w:multiLevelType w:val="hybridMultilevel"/>
    <w:tmpl w:val="8FE2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9"/>
  </w:num>
  <w:num w:numId="27">
    <w:abstractNumId w:val="7"/>
  </w:num>
  <w:num w:numId="28">
    <w:abstractNumId w:val="6"/>
  </w:num>
  <w:num w:numId="29">
    <w:abstractNumId w:val="5"/>
  </w:num>
  <w:num w:numId="30">
    <w:abstractNumId w:val="4"/>
  </w:num>
  <w:num w:numId="31">
    <w:abstractNumId w:val="18"/>
  </w:num>
  <w:num w:numId="32">
    <w:abstractNumId w:val="28"/>
  </w:num>
  <w:num w:numId="33">
    <w:abstractNumId w:val="12"/>
  </w:num>
  <w:num w:numId="34">
    <w:abstractNumId w:val="11"/>
  </w:num>
  <w:num w:numId="35">
    <w:abstractNumId w:val="15"/>
  </w:num>
  <w:num w:numId="36">
    <w:abstractNumId w:val="23"/>
  </w:num>
  <w:num w:numId="37">
    <w:abstractNumId w:val="26"/>
  </w:num>
  <w:num w:numId="38">
    <w:abstractNumId w:val="16"/>
  </w:num>
  <w:num w:numId="39">
    <w:abstractNumId w:val="13"/>
  </w:num>
  <w:num w:numId="40">
    <w:abstractNumId w:val="22"/>
  </w:num>
  <w:num w:numId="41">
    <w:abstractNumId w:val="17"/>
  </w:num>
  <w:num w:numId="42">
    <w:abstractNumId w:val="24"/>
  </w:num>
  <w:num w:numId="43">
    <w:abstractNumId w:val="20"/>
  </w:num>
  <w:num w:numId="44">
    <w:abstractNumId w:val="25"/>
  </w:num>
  <w:num w:numId="45">
    <w:abstractNumId w:val="19"/>
  </w:num>
  <w:num w:numId="46">
    <w:abstractNumId w:val="14"/>
  </w:num>
  <w:num w:numId="47">
    <w:abstractNumId w:val="21"/>
  </w:num>
  <w:num w:numId="48">
    <w:abstractNumId w:val="10"/>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doNotDisplayPageBoundaries/>
  <w:hideGrammaticalErrors/>
  <w:attachedTemplate r:id="rId1"/>
  <w:styleLockQFSet/>
  <w:defaultTabStop w:val="720"/>
  <w:drawingGridHorizontalSpacing w:val="101"/>
  <w:drawingGridVerticalSpacing w:val="432"/>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B2F"/>
    <w:rsid w:val="000061B4"/>
    <w:rsid w:val="000361B2"/>
    <w:rsid w:val="00070EBC"/>
    <w:rsid w:val="000814FF"/>
    <w:rsid w:val="0008173B"/>
    <w:rsid w:val="000B00D2"/>
    <w:rsid w:val="000D3FD1"/>
    <w:rsid w:val="000D7178"/>
    <w:rsid w:val="000F5F49"/>
    <w:rsid w:val="0010107B"/>
    <w:rsid w:val="00103BA1"/>
    <w:rsid w:val="001203B6"/>
    <w:rsid w:val="00135C16"/>
    <w:rsid w:val="00155976"/>
    <w:rsid w:val="00156CA9"/>
    <w:rsid w:val="00176BF3"/>
    <w:rsid w:val="0018279B"/>
    <w:rsid w:val="00190E5A"/>
    <w:rsid w:val="001B160D"/>
    <w:rsid w:val="001D0EDC"/>
    <w:rsid w:val="001E76C2"/>
    <w:rsid w:val="001F2C74"/>
    <w:rsid w:val="002075A4"/>
    <w:rsid w:val="002109C0"/>
    <w:rsid w:val="00226444"/>
    <w:rsid w:val="002269D9"/>
    <w:rsid w:val="0024369D"/>
    <w:rsid w:val="00276B17"/>
    <w:rsid w:val="00295D03"/>
    <w:rsid w:val="002A5AE4"/>
    <w:rsid w:val="002B27ED"/>
    <w:rsid w:val="002B2A5C"/>
    <w:rsid w:val="002C3342"/>
    <w:rsid w:val="002C6DC7"/>
    <w:rsid w:val="002F4E80"/>
    <w:rsid w:val="00304E1B"/>
    <w:rsid w:val="00312CE2"/>
    <w:rsid w:val="00327D27"/>
    <w:rsid w:val="00331D08"/>
    <w:rsid w:val="00361897"/>
    <w:rsid w:val="0036572D"/>
    <w:rsid w:val="00366F4E"/>
    <w:rsid w:val="00397BBC"/>
    <w:rsid w:val="00397E8F"/>
    <w:rsid w:val="003A281B"/>
    <w:rsid w:val="003A4302"/>
    <w:rsid w:val="003D08EA"/>
    <w:rsid w:val="003D1355"/>
    <w:rsid w:val="003D749B"/>
    <w:rsid w:val="003E2A10"/>
    <w:rsid w:val="00401841"/>
    <w:rsid w:val="00405BDC"/>
    <w:rsid w:val="00465A9E"/>
    <w:rsid w:val="00465FBD"/>
    <w:rsid w:val="00474C2B"/>
    <w:rsid w:val="00481468"/>
    <w:rsid w:val="00483357"/>
    <w:rsid w:val="004C0FB0"/>
    <w:rsid w:val="004C1AF3"/>
    <w:rsid w:val="004D2D7A"/>
    <w:rsid w:val="004E475C"/>
    <w:rsid w:val="004E5E43"/>
    <w:rsid w:val="00500BB0"/>
    <w:rsid w:val="00502974"/>
    <w:rsid w:val="00514A07"/>
    <w:rsid w:val="005666A2"/>
    <w:rsid w:val="00576A39"/>
    <w:rsid w:val="0059238F"/>
    <w:rsid w:val="005A26EF"/>
    <w:rsid w:val="005A2F84"/>
    <w:rsid w:val="005C16D4"/>
    <w:rsid w:val="005C38EC"/>
    <w:rsid w:val="005D7F06"/>
    <w:rsid w:val="005E38B9"/>
    <w:rsid w:val="00641F59"/>
    <w:rsid w:val="0064232F"/>
    <w:rsid w:val="00650AAE"/>
    <w:rsid w:val="006805CA"/>
    <w:rsid w:val="00696694"/>
    <w:rsid w:val="006C5044"/>
    <w:rsid w:val="006D06FE"/>
    <w:rsid w:val="006E7454"/>
    <w:rsid w:val="006F1942"/>
    <w:rsid w:val="00705C0D"/>
    <w:rsid w:val="0072291C"/>
    <w:rsid w:val="00723EFD"/>
    <w:rsid w:val="00737998"/>
    <w:rsid w:val="00737D5F"/>
    <w:rsid w:val="0074630A"/>
    <w:rsid w:val="00746799"/>
    <w:rsid w:val="00747F28"/>
    <w:rsid w:val="007872B4"/>
    <w:rsid w:val="00794BF5"/>
    <w:rsid w:val="007B7CA5"/>
    <w:rsid w:val="007C69E5"/>
    <w:rsid w:val="007D307C"/>
    <w:rsid w:val="007D6F4E"/>
    <w:rsid w:val="00802B0B"/>
    <w:rsid w:val="008248B8"/>
    <w:rsid w:val="00842D11"/>
    <w:rsid w:val="00895CE5"/>
    <w:rsid w:val="008A48E6"/>
    <w:rsid w:val="008A4F83"/>
    <w:rsid w:val="008D33D7"/>
    <w:rsid w:val="00900ABF"/>
    <w:rsid w:val="0090700D"/>
    <w:rsid w:val="009107EB"/>
    <w:rsid w:val="00941DF6"/>
    <w:rsid w:val="00951FDB"/>
    <w:rsid w:val="009655A3"/>
    <w:rsid w:val="00980E3C"/>
    <w:rsid w:val="00981C73"/>
    <w:rsid w:val="0098287A"/>
    <w:rsid w:val="00994B6E"/>
    <w:rsid w:val="009953BE"/>
    <w:rsid w:val="009A1AD3"/>
    <w:rsid w:val="009E0A6C"/>
    <w:rsid w:val="009E5524"/>
    <w:rsid w:val="00A008CB"/>
    <w:rsid w:val="00A15A23"/>
    <w:rsid w:val="00A542CF"/>
    <w:rsid w:val="00A67F32"/>
    <w:rsid w:val="00A703AA"/>
    <w:rsid w:val="00A72BDD"/>
    <w:rsid w:val="00A95045"/>
    <w:rsid w:val="00A97E86"/>
    <w:rsid w:val="00AB4C4F"/>
    <w:rsid w:val="00AC5C04"/>
    <w:rsid w:val="00B104BE"/>
    <w:rsid w:val="00B22CC6"/>
    <w:rsid w:val="00B477D0"/>
    <w:rsid w:val="00B56989"/>
    <w:rsid w:val="00B80192"/>
    <w:rsid w:val="00BA20F0"/>
    <w:rsid w:val="00BB7D83"/>
    <w:rsid w:val="00BD6DB1"/>
    <w:rsid w:val="00C03968"/>
    <w:rsid w:val="00C14F75"/>
    <w:rsid w:val="00C736EF"/>
    <w:rsid w:val="00C74FE8"/>
    <w:rsid w:val="00C823F7"/>
    <w:rsid w:val="00CB3274"/>
    <w:rsid w:val="00CD53C9"/>
    <w:rsid w:val="00CD7F2B"/>
    <w:rsid w:val="00CE5C74"/>
    <w:rsid w:val="00CE61F6"/>
    <w:rsid w:val="00CE6C00"/>
    <w:rsid w:val="00D12720"/>
    <w:rsid w:val="00D16C56"/>
    <w:rsid w:val="00D5182E"/>
    <w:rsid w:val="00D527E5"/>
    <w:rsid w:val="00D652AF"/>
    <w:rsid w:val="00DC6773"/>
    <w:rsid w:val="00DD14AA"/>
    <w:rsid w:val="00DD2C18"/>
    <w:rsid w:val="00DD5664"/>
    <w:rsid w:val="00DE4523"/>
    <w:rsid w:val="00E06D65"/>
    <w:rsid w:val="00E403D2"/>
    <w:rsid w:val="00E41282"/>
    <w:rsid w:val="00E87268"/>
    <w:rsid w:val="00E955B7"/>
    <w:rsid w:val="00EA0663"/>
    <w:rsid w:val="00EB6F24"/>
    <w:rsid w:val="00ED60DB"/>
    <w:rsid w:val="00EE3F39"/>
    <w:rsid w:val="00F274AF"/>
    <w:rsid w:val="00F35490"/>
    <w:rsid w:val="00F46F5C"/>
    <w:rsid w:val="00F50B46"/>
    <w:rsid w:val="00F53CFE"/>
    <w:rsid w:val="00F72FE1"/>
    <w:rsid w:val="00F73649"/>
    <w:rsid w:val="00FA10A8"/>
    <w:rsid w:val="00FC2A1C"/>
    <w:rsid w:val="00FF0CA2"/>
    <w:rsid w:val="00FF3B2F"/>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1D69A6-0C00-485E-8EF8-9A508420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1"/>
    <w:qFormat/>
    <w:pPr>
      <w:spacing w:after="0" w:line="240" w:lineRule="auto"/>
    </w:pPr>
  </w:style>
  <w:style w:type="paragraph" w:styleId="Header">
    <w:name w:val="header"/>
    <w:basedOn w:val="Normal"/>
    <w:link w:val="HeaderChar"/>
    <w:unhideWhenUsed/>
    <w:pPr>
      <w:tabs>
        <w:tab w:val="center" w:pos="4320"/>
        <w:tab w:val="right" w:pos="8640"/>
      </w:tabs>
    </w:pPr>
  </w:style>
  <w:style w:type="character" w:customStyle="1" w:styleId="HeaderChar">
    <w:name w:val="Header Char"/>
    <w:basedOn w:val="DefaultParagraphFont"/>
    <w:link w:val="Header"/>
    <w:rPr>
      <w:rFonts w:cs="Times New Roman"/>
      <w:color w:val="000000" w:themeColor="text1"/>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ListBullet">
    <w:name w:val="List Bullet"/>
    <w:basedOn w:val="Normal"/>
    <w:uiPriority w:val="36"/>
    <w:unhideWhenUsed/>
    <w:qFormat/>
    <w:pPr>
      <w:spacing w:after="120"/>
      <w:contextualSpacing/>
    </w:pPr>
  </w:style>
  <w:style w:type="paragraph" w:customStyle="1" w:styleId="Section">
    <w:name w:val="Section"/>
    <w:basedOn w:val="Normal"/>
    <w:next w:val="Normal"/>
    <w:link w:val="SectionChar"/>
    <w:uiPriority w:val="1"/>
    <w:qFormat/>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semiHidden/>
    <w:unhideWhenUsed/>
    <w:qFormat/>
    <w:pPr>
      <w:numPr>
        <w:numId w:val="27"/>
      </w:numPr>
      <w:spacing w:after="120"/>
      <w:contextualSpacing/>
    </w:pPr>
  </w:style>
  <w:style w:type="character" w:styleId="Hyperlink">
    <w:name w:val="Hyperlink"/>
    <w:basedOn w:val="DefaultParagraphFont"/>
    <w:uiPriority w:val="99"/>
    <w:unhideWhenUsed/>
    <w:rPr>
      <w:color w:val="B292CA" w:themeColor="hyperlink"/>
      <w:u w:val="single"/>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pPr>
      <w:spacing w:after="0" w:line="240" w:lineRule="auto"/>
    </w:pPr>
    <w:rPr>
      <w:rFonts w:asciiTheme="majorHAnsi" w:hAnsiTheme="majorHAnsi"/>
      <w:bCs/>
      <w:color w:val="9FB8CD" w:themeColor="accent2"/>
      <w:sz w:val="16"/>
      <w:szCs w:val="18"/>
    </w:rPr>
  </w:style>
  <w:style w:type="character" w:styleId="Emphasis">
    <w:name w:val="Emphasis"/>
    <w:uiPriority w:val="20"/>
    <w:qFormat/>
    <w:rPr>
      <w:b/>
      <w:i/>
      <w:spacing w:val="0"/>
    </w:rPr>
  </w:style>
  <w:style w:type="character" w:customStyle="1" w:styleId="NoSpacingChar">
    <w:name w:val="No Spacing Char"/>
    <w:basedOn w:val="DefaultParagraphFont"/>
    <w:link w:val="NoSpacing"/>
    <w:uiPriority w:val="99"/>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3">
    <w:name w:val="List Bullet 3"/>
    <w:basedOn w:val="Normal"/>
    <w:uiPriority w:val="36"/>
    <w:semiHidden/>
    <w:unhideWhenUsed/>
    <w:qFormat/>
    <w:pPr>
      <w:numPr>
        <w:numId w:val="28"/>
      </w:numPr>
      <w:spacing w:after="120"/>
      <w:contextualSpacing/>
    </w:pPr>
  </w:style>
  <w:style w:type="paragraph" w:styleId="ListBullet4">
    <w:name w:val="List Bullet 4"/>
    <w:basedOn w:val="Normal"/>
    <w:uiPriority w:val="36"/>
    <w:semiHidden/>
    <w:unhideWhenUsed/>
    <w:qFormat/>
    <w:pPr>
      <w:numPr>
        <w:numId w:val="29"/>
      </w:numPr>
      <w:spacing w:after="120"/>
      <w:contextualSpacing/>
    </w:pPr>
  </w:style>
  <w:style w:type="paragraph" w:styleId="ListBullet5">
    <w:name w:val="List Bullet 5"/>
    <w:basedOn w:val="Normal"/>
    <w:uiPriority w:val="36"/>
    <w:semiHidden/>
    <w:unhideWhenUsed/>
    <w:qFormat/>
    <w:pPr>
      <w:numPr>
        <w:numId w:val="30"/>
      </w:numPr>
      <w:spacing w:after="120"/>
      <w:contextualSpacing/>
    </w:p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1"/>
    <w:semiHidden/>
    <w:unhideWhenUsed/>
    <w:qFormat/>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Pr>
      <w:color w:val="808080"/>
    </w:rPr>
  </w:style>
  <w:style w:type="paragraph" w:customStyle="1" w:styleId="SubsectionDate">
    <w:name w:val="Subsection Date"/>
    <w:basedOn w:val="Section"/>
    <w:link w:val="SubsectionDateChar"/>
    <w:uiPriority w:val="4"/>
    <w:qFormat/>
    <w:rPr>
      <w:color w:val="727CA3" w:themeColor="accent1"/>
      <w:sz w:val="18"/>
    </w:rPr>
  </w:style>
  <w:style w:type="paragraph" w:customStyle="1" w:styleId="SubsectionText">
    <w:name w:val="Subsection Text"/>
    <w:basedOn w:val="Normal"/>
    <w:uiPriority w:val="5"/>
    <w:qFormat/>
    <w:pPr>
      <w:spacing w:after="320"/>
      <w:contextualSpacing/>
    </w:pPr>
  </w:style>
  <w:style w:type="character" w:customStyle="1" w:styleId="SubsectionDateChar">
    <w:name w:val="Subsection Date Char"/>
    <w:basedOn w:val="SubsectionChar"/>
    <w:link w:val="SubsectionDate"/>
    <w:uiPriority w:val="4"/>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pPr>
      <w:pBdr>
        <w:top w:val="dashed" w:sz="4" w:space="18" w:color="7F7F7F"/>
      </w:pBdr>
      <w:jc w:val="right"/>
    </w:pPr>
    <w:rPr>
      <w:color w:val="7F7F7F" w:themeColor="text1" w:themeTint="80"/>
      <w:szCs w:val="18"/>
    </w:rPr>
  </w:style>
  <w:style w:type="paragraph" w:customStyle="1" w:styleId="HeaderFirstPage">
    <w:name w:val="Header First Page"/>
    <w:basedOn w:val="Header"/>
    <w:qFormat/>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semiHidden/>
    <w:unhideWhenUsed/>
    <w:qFormat/>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pPr>
      <w:pBdr>
        <w:top w:val="dashed" w:sz="4" w:space="18" w:color="7F7F7F"/>
      </w:pBdr>
      <w:jc w:val="right"/>
    </w:pPr>
    <w:rPr>
      <w:color w:val="7F7F7F" w:themeColor="text1" w:themeTint="80"/>
      <w:szCs w:val="18"/>
      <w:lang w:eastAsia="en-US"/>
    </w:rPr>
  </w:style>
  <w:style w:type="paragraph" w:styleId="ListParagraph">
    <w:name w:val="List Paragraph"/>
    <w:basedOn w:val="Normal"/>
    <w:uiPriority w:val="34"/>
    <w:qFormat/>
    <w:rsid w:val="004E475C"/>
    <w:pPr>
      <w:ind w:left="720"/>
      <w:contextualSpacing/>
    </w:pPr>
  </w:style>
  <w:style w:type="paragraph" w:customStyle="1" w:styleId="jv">
    <w:name w:val="jv"/>
    <w:basedOn w:val="Normal"/>
    <w:rsid w:val="00E06D65"/>
    <w:pPr>
      <w:spacing w:before="100" w:beforeAutospacing="1" w:after="100" w:afterAutospacing="1" w:line="240" w:lineRule="auto"/>
    </w:pPr>
    <w:rPr>
      <w:rFonts w:ascii="Times New Roman" w:eastAsia="Times New Roman" w:hAnsi="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030880">
      <w:bodyDiv w:val="1"/>
      <w:marLeft w:val="0"/>
      <w:marRight w:val="0"/>
      <w:marTop w:val="0"/>
      <w:marBottom w:val="0"/>
      <w:divBdr>
        <w:top w:val="none" w:sz="0" w:space="0" w:color="auto"/>
        <w:left w:val="none" w:sz="0" w:space="0" w:color="auto"/>
        <w:bottom w:val="none" w:sz="0" w:space="0" w:color="auto"/>
        <w:right w:val="none" w:sz="0" w:space="0" w:color="auto"/>
      </w:divBdr>
    </w:div>
    <w:div w:id="920455713">
      <w:bodyDiv w:val="1"/>
      <w:marLeft w:val="0"/>
      <w:marRight w:val="0"/>
      <w:marTop w:val="0"/>
      <w:marBottom w:val="0"/>
      <w:divBdr>
        <w:top w:val="none" w:sz="0" w:space="0" w:color="auto"/>
        <w:left w:val="none" w:sz="0" w:space="0" w:color="auto"/>
        <w:bottom w:val="none" w:sz="0" w:space="0" w:color="auto"/>
        <w:right w:val="none" w:sz="0" w:space="0" w:color="auto"/>
      </w:divBdr>
    </w:div>
    <w:div w:id="1001547298">
      <w:bodyDiv w:val="1"/>
      <w:marLeft w:val="0"/>
      <w:marRight w:val="0"/>
      <w:marTop w:val="0"/>
      <w:marBottom w:val="0"/>
      <w:divBdr>
        <w:top w:val="none" w:sz="0" w:space="0" w:color="auto"/>
        <w:left w:val="none" w:sz="0" w:space="0" w:color="auto"/>
        <w:bottom w:val="none" w:sz="0" w:space="0" w:color="auto"/>
        <w:right w:val="none" w:sz="0" w:space="0" w:color="auto"/>
      </w:divBdr>
    </w:div>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 w:id="1963344485">
      <w:bodyDiv w:val="1"/>
      <w:marLeft w:val="0"/>
      <w:marRight w:val="0"/>
      <w:marTop w:val="0"/>
      <w:marBottom w:val="0"/>
      <w:divBdr>
        <w:top w:val="none" w:sz="0" w:space="0" w:color="auto"/>
        <w:left w:val="none" w:sz="0" w:space="0" w:color="auto"/>
        <w:bottom w:val="none" w:sz="0" w:space="0" w:color="auto"/>
        <w:right w:val="none" w:sz="0" w:space="0" w:color="auto"/>
      </w:divBdr>
    </w:div>
    <w:div w:id="206629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anjups88@gmail.com"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9129258E588452A89DEAFF54DDB48A5"/>
        <w:category>
          <w:name w:val="General"/>
          <w:gallery w:val="placeholder"/>
        </w:category>
        <w:types>
          <w:type w:val="bbPlcHdr"/>
        </w:types>
        <w:behaviors>
          <w:behavior w:val="content"/>
        </w:behaviors>
        <w:guid w:val="{151C88C3-2FDF-4008-AA9D-654FECE65DA9}"/>
      </w:docPartPr>
      <w:docPartBody>
        <w:p w:rsidR="00020FEE" w:rsidRDefault="001777AB" w:rsidP="001777AB">
          <w:pPr>
            <w:pStyle w:val="69129258E588452A89DEAFF54DDB48A5"/>
          </w:pPr>
          <w:r>
            <w:rPr>
              <w:rStyle w:val="SubsectionDateChar"/>
            </w:rPr>
            <w:t>[Type the company name]</w:t>
          </w:r>
        </w:p>
      </w:docPartBody>
    </w:docPart>
    <w:docPart>
      <w:docPartPr>
        <w:name w:val="48E14597D9B440A5B9894681DC444BD7"/>
        <w:category>
          <w:name w:val="General"/>
          <w:gallery w:val="placeholder"/>
        </w:category>
        <w:types>
          <w:type w:val="bbPlcHdr"/>
        </w:types>
        <w:behaviors>
          <w:behavior w:val="content"/>
        </w:behaviors>
        <w:guid w:val="{D7CF8EF3-923C-450C-A902-165626466AE5}"/>
      </w:docPartPr>
      <w:docPartBody>
        <w:p w:rsidR="001D178F" w:rsidRDefault="00EF3FBB" w:rsidP="00EF3FBB">
          <w:pPr>
            <w:pStyle w:val="48E14597D9B440A5B9894681DC444BD7"/>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altName w:val="Symbol"/>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Segoe UI"/>
    <w:panose1 w:val="020B0502020104020203"/>
    <w:charset w:val="00"/>
    <w:family w:val="swiss"/>
    <w:pitch w:val="variable"/>
    <w:sig w:usb0="00000007" w:usb1="00000000" w:usb2="00000000" w:usb3="00000000" w:csb0="00000003" w:csb1="00000000"/>
  </w:font>
  <w:font w:name="Bookman Old Style">
    <w:altName w:val="Georgia"/>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GMinchoE">
    <w:charset w:val="80"/>
    <w:family w:val="roman"/>
    <w:pitch w:val="fixed"/>
    <w:sig w:usb0="80000281" w:usb1="28C76CF8" w:usb2="00000010" w:usb3="00000000" w:csb0="00020000"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FB5"/>
    <w:rsid w:val="00020FEE"/>
    <w:rsid w:val="00022405"/>
    <w:rsid w:val="000A7E9D"/>
    <w:rsid w:val="000B54A0"/>
    <w:rsid w:val="000C673A"/>
    <w:rsid w:val="000D10B3"/>
    <w:rsid w:val="000E5D3C"/>
    <w:rsid w:val="00120E98"/>
    <w:rsid w:val="001777AB"/>
    <w:rsid w:val="00193580"/>
    <w:rsid w:val="001D178F"/>
    <w:rsid w:val="002028D7"/>
    <w:rsid w:val="00315FB5"/>
    <w:rsid w:val="003B2EEB"/>
    <w:rsid w:val="00423BE5"/>
    <w:rsid w:val="00476A52"/>
    <w:rsid w:val="00486E0D"/>
    <w:rsid w:val="004B5B95"/>
    <w:rsid w:val="004F3102"/>
    <w:rsid w:val="00512F9D"/>
    <w:rsid w:val="005A1FE0"/>
    <w:rsid w:val="005C40FC"/>
    <w:rsid w:val="005F46E2"/>
    <w:rsid w:val="00617DBB"/>
    <w:rsid w:val="006A65F0"/>
    <w:rsid w:val="00720E9C"/>
    <w:rsid w:val="00761C58"/>
    <w:rsid w:val="00785D72"/>
    <w:rsid w:val="007C38B0"/>
    <w:rsid w:val="007E75CA"/>
    <w:rsid w:val="007F4DB6"/>
    <w:rsid w:val="008D23E6"/>
    <w:rsid w:val="008E50C3"/>
    <w:rsid w:val="00A067CD"/>
    <w:rsid w:val="00A132F0"/>
    <w:rsid w:val="00A14E29"/>
    <w:rsid w:val="00A27F59"/>
    <w:rsid w:val="00A309A3"/>
    <w:rsid w:val="00A53512"/>
    <w:rsid w:val="00B33E0E"/>
    <w:rsid w:val="00B451D5"/>
    <w:rsid w:val="00B62325"/>
    <w:rsid w:val="00B81535"/>
    <w:rsid w:val="00B910C9"/>
    <w:rsid w:val="00C52180"/>
    <w:rsid w:val="00C959D9"/>
    <w:rsid w:val="00CB425B"/>
    <w:rsid w:val="00D3366B"/>
    <w:rsid w:val="00D72D02"/>
    <w:rsid w:val="00DE3D27"/>
    <w:rsid w:val="00E36790"/>
    <w:rsid w:val="00E777E3"/>
    <w:rsid w:val="00EF3FBB"/>
    <w:rsid w:val="00F86ED3"/>
    <w:rsid w:val="00FD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584192616F05414E94929568914529E3">
    <w:name w:val="584192616F05414E94929568914529E3"/>
  </w:style>
  <w:style w:type="paragraph" w:customStyle="1" w:styleId="E01BEF309C9B49D081A5F2D0295400EC">
    <w:name w:val="E01BEF309C9B49D081A5F2D0295400EC"/>
  </w:style>
  <w:style w:type="paragraph" w:customStyle="1" w:styleId="B9E77E60121042409EA7B463A7B9387C">
    <w:name w:val="B9E77E60121042409EA7B463A7B9387C"/>
  </w:style>
  <w:style w:type="paragraph" w:customStyle="1" w:styleId="90B5879D36694359A6C02134F252D956">
    <w:name w:val="90B5879D36694359A6C02134F252D956"/>
  </w:style>
  <w:style w:type="paragraph" w:customStyle="1" w:styleId="CEF42882F5194454B830C79039A21FBA">
    <w:name w:val="CEF42882F5194454B830C79039A21FBA"/>
  </w:style>
  <w:style w:type="paragraph" w:customStyle="1" w:styleId="410E464F38C4443A992606BA2B8D9B9B">
    <w:name w:val="410E464F38C4443A992606BA2B8D9B9B"/>
  </w:style>
  <w:style w:type="paragraph" w:customStyle="1" w:styleId="1FF7E817F7E845E0A25533D6AE648E9F">
    <w:name w:val="1FF7E817F7E845E0A25533D6AE648E9F"/>
  </w:style>
  <w:style w:type="paragraph" w:customStyle="1" w:styleId="AD1E55F5FCD44A64A19BED8B7970CD01">
    <w:name w:val="AD1E55F5FCD44A64A19BED8B7970CD01"/>
  </w:style>
  <w:style w:type="paragraph" w:customStyle="1" w:styleId="SubsectionDate">
    <w:name w:val="Subsection Date"/>
    <w:basedOn w:val="Normal"/>
    <w:link w:val="SubsectionDateChar"/>
    <w:uiPriority w:val="4"/>
    <w:qFormat/>
    <w:rsid w:val="005C40FC"/>
    <w:pPr>
      <w:spacing w:after="120" w:line="240" w:lineRule="auto"/>
      <w:contextualSpacing/>
    </w:pPr>
    <w:rPr>
      <w:rFonts w:asciiTheme="majorHAnsi" w:eastAsiaTheme="minorHAnsi" w:hAnsiTheme="majorHAnsi" w:cs="Times New Roman"/>
      <w:color w:val="5B9BD5" w:themeColor="accent1"/>
      <w:sz w:val="18"/>
      <w:szCs w:val="20"/>
      <w:lang w:eastAsia="ja-JP"/>
    </w:rPr>
  </w:style>
  <w:style w:type="character" w:customStyle="1" w:styleId="SubsectionDateChar">
    <w:name w:val="Subsection Date Char"/>
    <w:basedOn w:val="DefaultParagraphFont"/>
    <w:link w:val="SubsectionDate"/>
    <w:uiPriority w:val="4"/>
    <w:rsid w:val="005C40FC"/>
    <w:rPr>
      <w:rFonts w:asciiTheme="majorHAnsi" w:eastAsiaTheme="minorHAnsi" w:hAnsiTheme="majorHAnsi" w:cs="Times New Roman"/>
      <w:color w:val="5B9BD5" w:themeColor="accent1"/>
      <w:sz w:val="18"/>
      <w:szCs w:val="20"/>
      <w:lang w:eastAsia="ja-JP"/>
    </w:rPr>
  </w:style>
  <w:style w:type="paragraph" w:customStyle="1" w:styleId="738BA178223740D88E86BB1443FEAAC4">
    <w:name w:val="738BA178223740D88E86BB1443FEAAC4"/>
  </w:style>
  <w:style w:type="paragraph" w:customStyle="1" w:styleId="460E7F04CB4B430788CFF046492871C4">
    <w:name w:val="460E7F04CB4B430788CFF046492871C4"/>
  </w:style>
  <w:style w:type="paragraph" w:customStyle="1" w:styleId="2BE9B65DD2774E40AB84DB3F73F635D1">
    <w:name w:val="2BE9B65DD2774E40AB84DB3F73F635D1"/>
  </w:style>
  <w:style w:type="paragraph" w:customStyle="1" w:styleId="47C16618D7E74DA99B01FDC2F113C57C">
    <w:name w:val="47C16618D7E74DA99B01FDC2F113C57C"/>
  </w:style>
  <w:style w:type="paragraph" w:customStyle="1" w:styleId="759C5EBE5E364C94980FC8A0085C1268">
    <w:name w:val="759C5EBE5E364C94980FC8A0085C1268"/>
  </w:style>
  <w:style w:type="paragraph" w:customStyle="1" w:styleId="4A14A03473244DC48EC63CA22F45C9A6">
    <w:name w:val="4A14A03473244DC48EC63CA22F45C9A6"/>
  </w:style>
  <w:style w:type="paragraph" w:customStyle="1" w:styleId="93F3AF186F4C4CD69507AC5C740BC560">
    <w:name w:val="93F3AF186F4C4CD69507AC5C740BC560"/>
  </w:style>
  <w:style w:type="paragraph" w:customStyle="1" w:styleId="AD94C672CC324C40B053C7B9A59E324A">
    <w:name w:val="AD94C672CC324C40B053C7B9A59E324A"/>
  </w:style>
  <w:style w:type="paragraph" w:customStyle="1" w:styleId="EE000F74B9D14E8B9AAE04D798FA8B49">
    <w:name w:val="EE000F74B9D14E8B9AAE04D798FA8B49"/>
  </w:style>
  <w:style w:type="paragraph" w:customStyle="1" w:styleId="CCF47457007A48F2A4EEADBEE37A58D1">
    <w:name w:val="CCF47457007A48F2A4EEADBEE37A58D1"/>
    <w:rsid w:val="00315FB5"/>
  </w:style>
  <w:style w:type="paragraph" w:customStyle="1" w:styleId="65C40C2B68424BACA5896309054B802D">
    <w:name w:val="65C40C2B68424BACA5896309054B802D"/>
    <w:rsid w:val="00A27F59"/>
  </w:style>
  <w:style w:type="paragraph" w:customStyle="1" w:styleId="5E58A097AB15474299AD6EA1B6D129D8">
    <w:name w:val="5E58A097AB15474299AD6EA1B6D129D8"/>
    <w:rsid w:val="00A27F59"/>
  </w:style>
  <w:style w:type="paragraph" w:customStyle="1" w:styleId="AD77CB71E24147FE8C78119793240D36">
    <w:name w:val="AD77CB71E24147FE8C78119793240D36"/>
    <w:rsid w:val="00A27F59"/>
  </w:style>
  <w:style w:type="paragraph" w:customStyle="1" w:styleId="69129258E588452A89DEAFF54DDB48A5">
    <w:name w:val="69129258E588452A89DEAFF54DDB48A5"/>
    <w:rsid w:val="001777AB"/>
  </w:style>
  <w:style w:type="paragraph" w:customStyle="1" w:styleId="48E14597D9B440A5B9894681DC444BD7">
    <w:name w:val="48E14597D9B440A5B9894681DC444BD7"/>
    <w:rsid w:val="00EF3FBB"/>
  </w:style>
  <w:style w:type="paragraph" w:customStyle="1" w:styleId="2FE332CF627C41AAB29E9876A21C2B32">
    <w:name w:val="2FE332CF627C41AAB29E9876A21C2B32"/>
    <w:rsid w:val="005C40FC"/>
  </w:style>
  <w:style w:type="paragraph" w:customStyle="1" w:styleId="38C7759FED8841DCBED32FA0B100E33A">
    <w:name w:val="38C7759FED8841DCBED32FA0B100E33A"/>
    <w:rsid w:val="00D3366B"/>
  </w:style>
  <w:style w:type="paragraph" w:customStyle="1" w:styleId="662666AF7BBB4EB7B978D79417C2E697">
    <w:name w:val="662666AF7BBB4EB7B978D79417C2E697"/>
    <w:rsid w:val="00D3366B"/>
  </w:style>
  <w:style w:type="paragraph" w:customStyle="1" w:styleId="5774803F930B4EB69A5834673D975AA6">
    <w:name w:val="5774803F930B4EB69A5834673D975AA6"/>
    <w:rsid w:val="008E50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EA257-878D-48ED-B352-94E89FDD322F}">
  <ds:schemaRefs>
    <ds:schemaRef ds:uri="http://schemas.microsoft.com/office/2009/outspace/metadata"/>
  </ds:schemaRefs>
</ds:datastoreItem>
</file>

<file path=customXml/itemProps2.xml><?xml version="1.0" encoding="utf-8"?>
<ds:datastoreItem xmlns:ds="http://schemas.openxmlformats.org/officeDocument/2006/customXml" ds:itemID="{E049B1A1-3A45-486F-AA4E-60BA0ED4F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OriginResume</Template>
  <TotalTime>1202</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Anju P S</dc:creator>
  <cp:lastModifiedBy>Vinay</cp:lastModifiedBy>
  <cp:revision>58</cp:revision>
  <dcterms:created xsi:type="dcterms:W3CDTF">2016-04-05T13:17:00Z</dcterms:created>
  <dcterms:modified xsi:type="dcterms:W3CDTF">2022-08-24T08:06:00Z</dcterms:modified>
</cp:coreProperties>
</file>